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6F" w:rsidRPr="001A59EA" w:rsidRDefault="00456064" w:rsidP="00FC560F">
      <w:pPr>
        <w:pStyle w:val="Heading1"/>
        <w:jc w:val="center"/>
        <w:rPr>
          <w:rFonts w:ascii="Arabic" w:hAnsi="Arabic" w:hint="eastAsia"/>
          <w:color w:val="000000" w:themeColor="text1"/>
          <w:sz w:val="36"/>
          <w:szCs w:val="36"/>
        </w:rPr>
      </w:pPr>
      <w:r w:rsidRPr="001A59EA">
        <w:rPr>
          <w:rFonts w:ascii="Arabic" w:hAnsi="Arabic"/>
          <w:color w:val="000000" w:themeColor="text1"/>
          <w:sz w:val="36"/>
          <w:szCs w:val="36"/>
        </w:rPr>
        <w:t>3</w:t>
      </w:r>
      <w:r w:rsidRPr="001A59EA">
        <w:rPr>
          <w:rFonts w:ascii="Arabic" w:hAnsi="Arabic"/>
          <w:color w:val="000000" w:themeColor="text1"/>
          <w:sz w:val="36"/>
          <w:szCs w:val="36"/>
          <w:vertAlign w:val="superscript"/>
        </w:rPr>
        <w:t>rd</w:t>
      </w:r>
      <w:r w:rsidRPr="001A59EA">
        <w:rPr>
          <w:rFonts w:ascii="Arabic" w:hAnsi="Arabic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1A59EA">
        <w:rPr>
          <w:rFonts w:ascii="Arabic" w:hAnsi="Arabic"/>
          <w:color w:val="000000" w:themeColor="text1"/>
          <w:sz w:val="36"/>
          <w:szCs w:val="36"/>
        </w:rPr>
        <w:t>Sem</w:t>
      </w:r>
      <w:proofErr w:type="spellEnd"/>
      <w:proofErr w:type="gramEnd"/>
      <w:r w:rsidR="003A4B1B" w:rsidRPr="001A59EA">
        <w:rPr>
          <w:rFonts w:ascii="Arabic" w:hAnsi="Arabic"/>
          <w:color w:val="000000" w:themeColor="text1"/>
          <w:sz w:val="36"/>
          <w:szCs w:val="36"/>
        </w:rPr>
        <w:t xml:space="preserve"> Mini Project Report</w:t>
      </w:r>
      <w:r w:rsidRPr="001A59EA">
        <w:rPr>
          <w:rFonts w:ascii="Arabic" w:hAnsi="Arabic"/>
          <w:color w:val="000000" w:themeColor="text1"/>
          <w:sz w:val="36"/>
          <w:szCs w:val="36"/>
        </w:rPr>
        <w:t xml:space="preserve"> on</w:t>
      </w:r>
    </w:p>
    <w:p w:rsidR="00E11F21" w:rsidRPr="00FC560F" w:rsidRDefault="003879AC" w:rsidP="00FC560F">
      <w:pPr>
        <w:pStyle w:val="Heading2"/>
        <w:jc w:val="center"/>
        <w:rPr>
          <w:rFonts w:ascii="Arabic" w:hAnsi="Arabic" w:hint="eastAsia"/>
          <w:color w:val="000000" w:themeColor="text1"/>
          <w:sz w:val="32"/>
          <w:szCs w:val="32"/>
        </w:rPr>
      </w:pPr>
      <w:r>
        <w:rPr>
          <w:rFonts w:ascii="Arabic" w:hAnsi="Arabic"/>
          <w:color w:val="000000" w:themeColor="text1"/>
          <w:sz w:val="40"/>
          <w:szCs w:val="40"/>
        </w:rPr>
        <w:pict>
          <v:rect id="_x0000_i1025" style="width:450pt;height:1.5pt" o:hralign="center" o:hrstd="t" o:hrnoshade="t" o:hr="t" fillcolor="black [3213]" stroked="f"/>
        </w:pict>
      </w:r>
    </w:p>
    <w:p w:rsidR="00456064" w:rsidRPr="00FC560F" w:rsidRDefault="001A59EA" w:rsidP="001A59EA">
      <w:pPr>
        <w:jc w:val="center"/>
        <w:rPr>
          <w:rFonts w:ascii="Arabic" w:hAnsi="Arabic" w:hint="eastAsia"/>
          <w:color w:val="000000" w:themeColor="text1"/>
          <w:sz w:val="28"/>
          <w:szCs w:val="28"/>
        </w:rPr>
      </w:pPr>
      <w:r w:rsidRPr="001A59EA">
        <w:rPr>
          <w:rFonts w:ascii="Arabic" w:hAnsi="Arabic"/>
          <w:b/>
          <w:color w:val="000000" w:themeColor="text1"/>
          <w:sz w:val="36"/>
          <w:szCs w:val="36"/>
        </w:rPr>
        <w:t>Framework for Facial Recognition-Based Institutional Presence Verification</w:t>
      </w:r>
      <w:r w:rsidRPr="00FC560F">
        <w:rPr>
          <w:rFonts w:ascii="Arabic" w:hAnsi="Arabic"/>
          <w:color w:val="000000" w:themeColor="text1"/>
          <w:sz w:val="28"/>
          <w:szCs w:val="28"/>
        </w:rPr>
        <w:t xml:space="preserve"> </w:t>
      </w:r>
      <w:r w:rsidR="003879AC">
        <w:rPr>
          <w:rFonts w:ascii="Arabic" w:hAnsi="Arabic"/>
          <w:color w:val="000000" w:themeColor="text1"/>
          <w:sz w:val="28"/>
          <w:szCs w:val="28"/>
        </w:rPr>
        <w:pict>
          <v:rect id="_x0000_i1026" style="width:450pt;height:1.5pt" o:hralign="center" o:hrstd="t" o:hrnoshade="t" o:hr="t" fillcolor="black [3213]" stroked="f"/>
        </w:pict>
      </w:r>
    </w:p>
    <w:p w:rsidR="00505E6F" w:rsidRPr="00FC560F" w:rsidRDefault="003A4B1B" w:rsidP="00FC560F">
      <w:pPr>
        <w:jc w:val="center"/>
        <w:rPr>
          <w:rFonts w:ascii="Arabic" w:hAnsi="Arabic" w:hint="eastAsia"/>
          <w:b/>
          <w:color w:val="000000" w:themeColor="text1"/>
          <w:sz w:val="28"/>
          <w:szCs w:val="28"/>
        </w:rPr>
      </w:pPr>
      <w:r w:rsidRPr="00FC560F">
        <w:rPr>
          <w:rFonts w:ascii="Arabic" w:hAnsi="Arabic"/>
          <w:b/>
          <w:color w:val="000000" w:themeColor="text1"/>
          <w:sz w:val="28"/>
          <w:szCs w:val="28"/>
        </w:rPr>
        <w:t>Submitted in Partial Fulfillment of the Requirement for the Award of the Degree of</w:t>
      </w:r>
    </w:p>
    <w:p w:rsidR="00505E6F" w:rsidRPr="00FC560F" w:rsidRDefault="003A4B1B" w:rsidP="00FC560F">
      <w:pPr>
        <w:pStyle w:val="Heading2"/>
        <w:jc w:val="center"/>
        <w:rPr>
          <w:rFonts w:ascii="Arabic" w:hAnsi="Arabic" w:hint="eastAsia"/>
          <w:color w:val="000000" w:themeColor="text1"/>
          <w:sz w:val="28"/>
          <w:szCs w:val="28"/>
        </w:rPr>
      </w:pPr>
      <w:r w:rsidRPr="00FC560F">
        <w:rPr>
          <w:rFonts w:ascii="Arabic" w:hAnsi="Arabic"/>
          <w:color w:val="000000" w:themeColor="text1"/>
          <w:sz w:val="28"/>
          <w:szCs w:val="28"/>
        </w:rPr>
        <w:t>BACHELOR OF TECHNOLOGY</w:t>
      </w:r>
    </w:p>
    <w:p w:rsidR="00505E6F" w:rsidRPr="00FC560F" w:rsidRDefault="003A4B1B" w:rsidP="00FC560F">
      <w:pPr>
        <w:jc w:val="center"/>
        <w:rPr>
          <w:rFonts w:ascii="Arabic" w:hAnsi="Arabic" w:hint="eastAsia"/>
          <w:b/>
          <w:color w:val="000000" w:themeColor="text1"/>
          <w:sz w:val="28"/>
          <w:szCs w:val="28"/>
        </w:rPr>
      </w:pPr>
      <w:r w:rsidRPr="00FC560F">
        <w:rPr>
          <w:rFonts w:ascii="Arabic" w:hAnsi="Arabic"/>
          <w:b/>
          <w:color w:val="000000" w:themeColor="text1"/>
          <w:sz w:val="28"/>
          <w:szCs w:val="28"/>
        </w:rPr>
        <w:t>IN</w:t>
      </w:r>
    </w:p>
    <w:p w:rsidR="00505E6F" w:rsidRPr="00FC560F" w:rsidRDefault="003A4B1B" w:rsidP="00FC560F">
      <w:pPr>
        <w:pStyle w:val="Heading2"/>
        <w:jc w:val="center"/>
        <w:rPr>
          <w:rFonts w:ascii="Arabic" w:hAnsi="Arabic" w:hint="eastAsia"/>
          <w:color w:val="000000" w:themeColor="text1"/>
          <w:sz w:val="28"/>
          <w:szCs w:val="28"/>
        </w:rPr>
      </w:pPr>
      <w:r w:rsidRPr="00FC560F">
        <w:rPr>
          <w:rFonts w:ascii="Arabic" w:hAnsi="Arabic"/>
          <w:color w:val="000000" w:themeColor="text1"/>
          <w:sz w:val="28"/>
          <w:szCs w:val="28"/>
        </w:rPr>
        <w:t>COMPUTER SCIENCE &amp; ENGINEERING</w:t>
      </w:r>
      <w:r w:rsidR="00456064" w:rsidRPr="00FC560F">
        <w:rPr>
          <w:rFonts w:ascii="Arabic" w:hAnsi="Arabic"/>
          <w:color w:val="000000" w:themeColor="text1"/>
          <w:sz w:val="28"/>
          <w:szCs w:val="28"/>
        </w:rPr>
        <w:t xml:space="preserve"> (AI &amp; ML)</w:t>
      </w:r>
    </w:p>
    <w:p w:rsidR="00456064" w:rsidRPr="00FC560F" w:rsidRDefault="003A4B1B" w:rsidP="00FC560F">
      <w:pPr>
        <w:jc w:val="center"/>
        <w:rPr>
          <w:rFonts w:ascii="Arabic" w:hAnsi="Arabic" w:hint="eastAsia"/>
          <w:b/>
          <w:color w:val="000000" w:themeColor="text1"/>
          <w:sz w:val="28"/>
          <w:szCs w:val="28"/>
        </w:rPr>
      </w:pPr>
      <w:r w:rsidRPr="00FC560F">
        <w:rPr>
          <w:rFonts w:ascii="Arabic" w:hAnsi="Arabic"/>
          <w:b/>
          <w:color w:val="000000" w:themeColor="text1"/>
          <w:sz w:val="28"/>
          <w:szCs w:val="28"/>
        </w:rPr>
        <w:br/>
        <w:t>Submitted by:</w:t>
      </w:r>
    </w:p>
    <w:p w:rsidR="00505E6F" w:rsidRPr="00FC560F" w:rsidRDefault="00456064" w:rsidP="00FC560F">
      <w:pPr>
        <w:jc w:val="center"/>
        <w:rPr>
          <w:rFonts w:ascii="Arabic" w:hAnsi="Arabic" w:hint="eastAsia"/>
          <w:b/>
          <w:color w:val="000000" w:themeColor="text1"/>
          <w:sz w:val="28"/>
          <w:szCs w:val="28"/>
        </w:rPr>
      </w:pPr>
      <w:r w:rsidRPr="00FC560F">
        <w:rPr>
          <w:rFonts w:ascii="Arabic" w:hAnsi="Arabic"/>
          <w:b/>
          <w:color w:val="000000" w:themeColor="text1"/>
          <w:sz w:val="28"/>
          <w:szCs w:val="28"/>
        </w:rPr>
        <w:t>Student Name:</w:t>
      </w:r>
      <w:r w:rsidR="00FC560F">
        <w:rPr>
          <w:rFonts w:ascii="Arabic" w:hAnsi="Arabic"/>
          <w:b/>
          <w:color w:val="000000" w:themeColor="text1"/>
          <w:sz w:val="28"/>
          <w:szCs w:val="28"/>
        </w:rPr>
        <w:t xml:space="preserve">       </w:t>
      </w:r>
      <w:r w:rsidRPr="00FC560F">
        <w:rPr>
          <w:rFonts w:ascii="Arabic" w:hAnsi="Arabic"/>
          <w:b/>
          <w:color w:val="000000" w:themeColor="text1"/>
          <w:sz w:val="28"/>
          <w:szCs w:val="28"/>
        </w:rPr>
        <w:t xml:space="preserve">                                 </w:t>
      </w:r>
      <w:r w:rsidR="00FC560F" w:rsidRPr="00FC560F">
        <w:rPr>
          <w:rFonts w:ascii="Arabic" w:hAnsi="Arabic"/>
          <w:b/>
          <w:color w:val="000000" w:themeColor="text1"/>
          <w:sz w:val="28"/>
          <w:szCs w:val="28"/>
        </w:rPr>
        <w:t xml:space="preserve">                       </w:t>
      </w:r>
      <w:r w:rsidRPr="00FC560F">
        <w:rPr>
          <w:rFonts w:ascii="Arabic" w:hAnsi="Arabic"/>
          <w:b/>
          <w:color w:val="000000" w:themeColor="text1"/>
          <w:sz w:val="28"/>
          <w:szCs w:val="28"/>
        </w:rPr>
        <w:t xml:space="preserve">      </w:t>
      </w:r>
      <w:r w:rsidR="00FC560F">
        <w:rPr>
          <w:rFonts w:ascii="Arabic" w:hAnsi="Arabic"/>
          <w:b/>
          <w:color w:val="000000" w:themeColor="text1"/>
          <w:sz w:val="28"/>
          <w:szCs w:val="28"/>
        </w:rPr>
        <w:t xml:space="preserve"> </w:t>
      </w:r>
      <w:r w:rsidRPr="00FC560F">
        <w:rPr>
          <w:rFonts w:ascii="Arabic" w:hAnsi="Arabic"/>
          <w:b/>
          <w:color w:val="000000" w:themeColor="text1"/>
          <w:sz w:val="28"/>
          <w:szCs w:val="28"/>
        </w:rPr>
        <w:t xml:space="preserve">University </w:t>
      </w:r>
      <w:proofErr w:type="spellStart"/>
      <w:r w:rsidRPr="00FC560F">
        <w:rPr>
          <w:rFonts w:ascii="Arabic" w:hAnsi="Arabic"/>
          <w:b/>
          <w:color w:val="000000" w:themeColor="text1"/>
          <w:sz w:val="28"/>
          <w:szCs w:val="28"/>
        </w:rPr>
        <w:t>Roll.No</w:t>
      </w:r>
      <w:proofErr w:type="spellEnd"/>
      <w:r w:rsidRPr="00FC560F">
        <w:rPr>
          <w:rFonts w:ascii="Arabic" w:hAnsi="Arabic"/>
          <w:b/>
          <w:color w:val="000000" w:themeColor="text1"/>
          <w:sz w:val="28"/>
          <w:szCs w:val="28"/>
        </w:rPr>
        <w:t>.</w:t>
      </w:r>
      <w:r w:rsidR="003A4B1B" w:rsidRPr="00FC560F">
        <w:rPr>
          <w:rFonts w:ascii="Arabic" w:hAnsi="Arabic"/>
          <w:b/>
          <w:color w:val="000000" w:themeColor="text1"/>
          <w:sz w:val="28"/>
          <w:szCs w:val="28"/>
        </w:rPr>
        <w:br/>
      </w:r>
      <w:proofErr w:type="spellStart"/>
      <w:r w:rsidR="003A4B1B" w:rsidRPr="00FC560F">
        <w:rPr>
          <w:rFonts w:ascii="Arabic" w:hAnsi="Arabic"/>
          <w:b/>
          <w:color w:val="000000" w:themeColor="text1"/>
          <w:sz w:val="28"/>
          <w:szCs w:val="28"/>
        </w:rPr>
        <w:t>Vaibhav</w:t>
      </w:r>
      <w:proofErr w:type="spellEnd"/>
      <w:r w:rsidRPr="00FC560F">
        <w:rPr>
          <w:rFonts w:ascii="Arabic" w:hAnsi="Arabic"/>
          <w:b/>
          <w:color w:val="000000" w:themeColor="text1"/>
          <w:sz w:val="28"/>
          <w:szCs w:val="28"/>
        </w:rPr>
        <w:t xml:space="preserve"> Kumar</w:t>
      </w:r>
      <w:r w:rsidR="00FC560F" w:rsidRPr="00FC560F">
        <w:rPr>
          <w:rFonts w:ascii="Arabic" w:hAnsi="Arabic"/>
          <w:b/>
          <w:color w:val="000000" w:themeColor="text1"/>
          <w:sz w:val="28"/>
          <w:szCs w:val="28"/>
        </w:rPr>
        <w:t xml:space="preserve">  </w:t>
      </w:r>
      <w:r w:rsidRPr="00FC560F">
        <w:rPr>
          <w:rFonts w:ascii="Arabic" w:hAnsi="Arabic"/>
          <w:b/>
          <w:color w:val="000000" w:themeColor="text1"/>
          <w:sz w:val="28"/>
          <w:szCs w:val="28"/>
        </w:rPr>
        <w:t xml:space="preserve">                                                        </w:t>
      </w:r>
      <w:r w:rsidR="00FC560F">
        <w:rPr>
          <w:rFonts w:ascii="Arabic" w:hAnsi="Arabic"/>
          <w:b/>
          <w:color w:val="000000" w:themeColor="text1"/>
          <w:sz w:val="28"/>
          <w:szCs w:val="28"/>
        </w:rPr>
        <w:t xml:space="preserve">                            </w:t>
      </w:r>
      <w:r w:rsidRPr="00FC560F">
        <w:rPr>
          <w:rFonts w:ascii="Arabic" w:hAnsi="Arabic"/>
          <w:b/>
          <w:color w:val="000000" w:themeColor="text1"/>
          <w:sz w:val="28"/>
          <w:szCs w:val="28"/>
        </w:rPr>
        <w:t>2024132</w:t>
      </w:r>
    </w:p>
    <w:p w:rsidR="00FC560F" w:rsidRPr="00FC560F" w:rsidRDefault="003A4B1B" w:rsidP="00FC560F">
      <w:pPr>
        <w:jc w:val="center"/>
        <w:rPr>
          <w:rFonts w:ascii="Arabic" w:hAnsi="Arabic" w:hint="eastAsia"/>
          <w:b/>
          <w:color w:val="000000" w:themeColor="text1"/>
          <w:sz w:val="28"/>
          <w:szCs w:val="28"/>
        </w:rPr>
      </w:pPr>
      <w:r w:rsidRPr="00FC560F">
        <w:rPr>
          <w:rFonts w:ascii="Arabic" w:hAnsi="Arabic"/>
          <w:b/>
          <w:i/>
          <w:color w:val="000000" w:themeColor="text1"/>
          <w:sz w:val="28"/>
          <w:szCs w:val="28"/>
        </w:rPr>
        <w:t>Und</w:t>
      </w:r>
      <w:r w:rsidR="00456064" w:rsidRPr="00FC560F">
        <w:rPr>
          <w:rFonts w:ascii="Arabic" w:hAnsi="Arabic"/>
          <w:b/>
          <w:i/>
          <w:color w:val="000000" w:themeColor="text1"/>
          <w:sz w:val="28"/>
          <w:szCs w:val="28"/>
        </w:rPr>
        <w:t>er the Guidance of</w:t>
      </w:r>
      <w:proofErr w:type="gramStart"/>
      <w:r w:rsidR="00456064" w:rsidRPr="00FC560F">
        <w:rPr>
          <w:rFonts w:ascii="Arabic" w:hAnsi="Arabic"/>
          <w:b/>
          <w:i/>
          <w:color w:val="000000" w:themeColor="text1"/>
          <w:sz w:val="28"/>
          <w:szCs w:val="28"/>
        </w:rPr>
        <w:t>:</w:t>
      </w:r>
      <w:proofErr w:type="gramEnd"/>
      <w:r w:rsidR="00456064" w:rsidRPr="00FC560F">
        <w:rPr>
          <w:rFonts w:ascii="Arabic" w:hAnsi="Arabic"/>
          <w:b/>
          <w:i/>
          <w:color w:val="000000" w:themeColor="text1"/>
          <w:sz w:val="28"/>
          <w:szCs w:val="28"/>
        </w:rPr>
        <w:br/>
      </w:r>
      <w:r w:rsidR="00456064" w:rsidRPr="00FC560F">
        <w:rPr>
          <w:rFonts w:ascii="Arabic" w:hAnsi="Arabic"/>
          <w:b/>
          <w:color w:val="000000" w:themeColor="text1"/>
          <w:sz w:val="28"/>
          <w:szCs w:val="28"/>
        </w:rPr>
        <w:t xml:space="preserve">Dr. </w:t>
      </w:r>
      <w:proofErr w:type="spellStart"/>
      <w:r w:rsidR="00456064" w:rsidRPr="00FC560F">
        <w:rPr>
          <w:rFonts w:ascii="Arabic" w:hAnsi="Arabic"/>
          <w:b/>
          <w:color w:val="000000" w:themeColor="text1"/>
          <w:sz w:val="28"/>
          <w:szCs w:val="28"/>
        </w:rPr>
        <w:t>Vikas</w:t>
      </w:r>
      <w:proofErr w:type="spellEnd"/>
      <w:r w:rsidR="00456064" w:rsidRPr="00FC560F">
        <w:rPr>
          <w:rFonts w:ascii="Arabic" w:hAnsi="Arabic"/>
          <w:b/>
          <w:color w:val="000000" w:themeColor="text1"/>
          <w:sz w:val="28"/>
          <w:szCs w:val="28"/>
        </w:rPr>
        <w:t xml:space="preserve"> </w:t>
      </w:r>
      <w:proofErr w:type="spellStart"/>
      <w:r w:rsidR="00456064" w:rsidRPr="00FC560F">
        <w:rPr>
          <w:rFonts w:ascii="Arabic" w:hAnsi="Arabic"/>
          <w:b/>
          <w:color w:val="000000" w:themeColor="text1"/>
          <w:sz w:val="28"/>
          <w:szCs w:val="28"/>
        </w:rPr>
        <w:t>Tripathi</w:t>
      </w:r>
      <w:proofErr w:type="spellEnd"/>
      <w:r w:rsidR="006514F8">
        <w:rPr>
          <w:rFonts w:ascii="Arabic" w:hAnsi="Arabic"/>
          <w:b/>
          <w:color w:val="000000" w:themeColor="text1"/>
          <w:sz w:val="28"/>
          <w:szCs w:val="28"/>
        </w:rPr>
        <w:br/>
      </w:r>
      <w:r w:rsidR="006E7576">
        <w:rPr>
          <w:rFonts w:ascii="Arabic" w:hAnsi="Arabic"/>
          <w:b/>
          <w:color w:val="000000" w:themeColor="text1"/>
          <w:sz w:val="28"/>
          <w:szCs w:val="28"/>
        </w:rPr>
        <w:t>Professor (Computer Science)</w:t>
      </w:r>
    </w:p>
    <w:p w:rsidR="00456064" w:rsidRPr="00FC560F" w:rsidRDefault="00456064" w:rsidP="00FC560F">
      <w:pPr>
        <w:jc w:val="center"/>
        <w:rPr>
          <w:rFonts w:ascii="Arabic" w:hAnsi="Arabic" w:hint="eastAsia"/>
          <w:color w:val="000000" w:themeColor="text1"/>
          <w:sz w:val="28"/>
          <w:szCs w:val="28"/>
        </w:rPr>
      </w:pPr>
      <w:r w:rsidRPr="00FC560F">
        <w:rPr>
          <w:rFonts w:ascii="Arabic" w:hAnsi="Arabic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5F220BB9" wp14:editId="3828A647">
            <wp:extent cx="1766047" cy="1766047"/>
            <wp:effectExtent l="0" t="0" r="5715" b="5715"/>
            <wp:docPr id="1" name="Picture 1" descr="Home - Blog | Graphic 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- Blog | Graphic 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892" cy="176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6F" w:rsidRPr="00FC560F" w:rsidRDefault="003A4B1B" w:rsidP="00FC560F">
      <w:pPr>
        <w:jc w:val="center"/>
        <w:rPr>
          <w:rFonts w:ascii="Arabic" w:hAnsi="Arabic" w:hint="eastAsia"/>
          <w:b/>
          <w:color w:val="000000" w:themeColor="text1"/>
        </w:rPr>
      </w:pPr>
      <w:r w:rsidRPr="00FC560F">
        <w:rPr>
          <w:rFonts w:ascii="Arabic" w:hAnsi="Arabic"/>
          <w:b/>
          <w:color w:val="000000" w:themeColor="text1"/>
          <w:sz w:val="28"/>
          <w:szCs w:val="28"/>
        </w:rPr>
        <w:t>Department of Computer Science and Engineering</w:t>
      </w:r>
      <w:r w:rsidRPr="00FC560F">
        <w:rPr>
          <w:rFonts w:ascii="Arabic" w:hAnsi="Arabic"/>
          <w:b/>
          <w:color w:val="000000" w:themeColor="text1"/>
          <w:sz w:val="28"/>
          <w:szCs w:val="28"/>
        </w:rPr>
        <w:br/>
        <w:t>Graphic Era (Deemed to be University</w:t>
      </w:r>
      <w:proofErr w:type="gramStart"/>
      <w:r w:rsidRPr="00FC560F">
        <w:rPr>
          <w:rFonts w:ascii="Arabic" w:hAnsi="Arabic"/>
          <w:b/>
          <w:color w:val="000000" w:themeColor="text1"/>
          <w:sz w:val="28"/>
          <w:szCs w:val="28"/>
        </w:rPr>
        <w:t>)</w:t>
      </w:r>
      <w:proofErr w:type="gramEnd"/>
      <w:r w:rsidRPr="00FC560F">
        <w:rPr>
          <w:rFonts w:ascii="Arabic" w:hAnsi="Arabic"/>
          <w:b/>
          <w:color w:val="000000" w:themeColor="text1"/>
          <w:sz w:val="28"/>
          <w:szCs w:val="28"/>
        </w:rPr>
        <w:br/>
        <w:t xml:space="preserve">Dehradun, </w:t>
      </w:r>
      <w:proofErr w:type="spellStart"/>
      <w:r w:rsidRPr="00FC560F">
        <w:rPr>
          <w:rFonts w:ascii="Arabic" w:hAnsi="Arabic"/>
          <w:b/>
          <w:color w:val="000000" w:themeColor="text1"/>
          <w:sz w:val="28"/>
          <w:szCs w:val="28"/>
        </w:rPr>
        <w:t>Uttarakhand</w:t>
      </w:r>
      <w:proofErr w:type="spellEnd"/>
      <w:r w:rsidRPr="00FC560F">
        <w:rPr>
          <w:rFonts w:ascii="Arabic" w:hAnsi="Arabic"/>
          <w:b/>
          <w:color w:val="000000" w:themeColor="text1"/>
          <w:sz w:val="28"/>
          <w:szCs w:val="28"/>
        </w:rPr>
        <w:br/>
        <w:t>2024-25</w:t>
      </w:r>
    </w:p>
    <w:p w:rsidR="00505E6F" w:rsidRPr="00E11F21" w:rsidRDefault="00FC560F" w:rsidP="00FC560F">
      <w:pPr>
        <w:jc w:val="center"/>
        <w:rPr>
          <w:rFonts w:ascii="Arabic" w:hAnsi="Arabic" w:hint="eastAsia"/>
          <w:color w:val="000000" w:themeColor="text1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867150" cy="1181100"/>
            <wp:effectExtent l="0" t="0" r="0" b="0"/>
            <wp:docPr id="2" name="Picture 2" descr="Terms &amp; Conditions - Graphic Era (Deemed to be University), Dehrad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rms &amp; Conditions - Graphic Era (Deemed to be University), Dehradu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0F" w:rsidRDefault="00FC560F" w:rsidP="00FC560F">
      <w:pPr>
        <w:jc w:val="center"/>
        <w:rPr>
          <w:b/>
          <w:sz w:val="32"/>
          <w:szCs w:val="32"/>
        </w:rPr>
      </w:pPr>
    </w:p>
    <w:p w:rsidR="00FC560F" w:rsidRPr="00FC560F" w:rsidRDefault="00FC560F" w:rsidP="00FC560F">
      <w:pPr>
        <w:spacing w:line="360" w:lineRule="auto"/>
        <w:jc w:val="center"/>
        <w:rPr>
          <w:rFonts w:ascii="Arabic" w:hAnsi="Arabic" w:hint="eastAsia"/>
          <w:b/>
          <w:color w:val="000000" w:themeColor="text1"/>
          <w:sz w:val="32"/>
          <w:szCs w:val="32"/>
        </w:rPr>
      </w:pPr>
      <w:r w:rsidRPr="00FC560F">
        <w:rPr>
          <w:b/>
          <w:sz w:val="32"/>
          <w:szCs w:val="32"/>
        </w:rPr>
        <w:t>CANDIDATE’S DECLARATION</w:t>
      </w:r>
    </w:p>
    <w:p w:rsidR="006A4506" w:rsidRDefault="003A4B1B" w:rsidP="00944B31">
      <w:pPr>
        <w:spacing w:line="360" w:lineRule="auto"/>
        <w:jc w:val="both"/>
        <w:rPr>
          <w:rFonts w:ascii="Arabic" w:hAnsi="Arabic" w:hint="eastAsia"/>
          <w:color w:val="000000" w:themeColor="text1"/>
          <w:sz w:val="24"/>
          <w:szCs w:val="24"/>
        </w:rPr>
      </w:pPr>
      <w:r w:rsidRPr="00944B31">
        <w:rPr>
          <w:rFonts w:ascii="Arabic" w:hAnsi="Arabic"/>
          <w:color w:val="000000" w:themeColor="text1"/>
          <w:sz w:val="24"/>
          <w:szCs w:val="24"/>
        </w:rPr>
        <w:t xml:space="preserve">I hereby certify that the work presented in the project report entitled </w:t>
      </w:r>
      <w:r w:rsidRPr="00944B31">
        <w:rPr>
          <w:rFonts w:ascii="Arabic" w:hAnsi="Arabic"/>
          <w:b/>
          <w:color w:val="000000" w:themeColor="text1"/>
          <w:sz w:val="24"/>
          <w:szCs w:val="24"/>
        </w:rPr>
        <w:t>“</w:t>
      </w:r>
      <w:r w:rsidR="00DE6E2D" w:rsidRPr="00944B31">
        <w:rPr>
          <w:rFonts w:ascii="Arabic" w:hAnsi="Arabic"/>
          <w:b/>
          <w:color w:val="000000" w:themeColor="text1"/>
          <w:sz w:val="24"/>
          <w:szCs w:val="24"/>
        </w:rPr>
        <w:t>Framework for</w:t>
      </w:r>
      <w:r w:rsidR="00944B31" w:rsidRPr="00944B31">
        <w:rPr>
          <w:rFonts w:ascii="Arabic" w:hAnsi="Arabic"/>
          <w:b/>
          <w:color w:val="000000" w:themeColor="text1"/>
          <w:sz w:val="24"/>
          <w:szCs w:val="24"/>
        </w:rPr>
        <w:t xml:space="preserve"> </w:t>
      </w:r>
      <w:r w:rsidR="007F41D0">
        <w:rPr>
          <w:rFonts w:ascii="Arabic" w:hAnsi="Arabic"/>
          <w:b/>
          <w:color w:val="000000" w:themeColor="text1"/>
          <w:sz w:val="24"/>
          <w:szCs w:val="24"/>
        </w:rPr>
        <w:t xml:space="preserve">   </w:t>
      </w:r>
      <w:r w:rsidR="00944B31" w:rsidRPr="00944B31">
        <w:rPr>
          <w:rFonts w:ascii="Arabic" w:hAnsi="Arabic"/>
          <w:b/>
          <w:color w:val="000000" w:themeColor="text1"/>
          <w:sz w:val="24"/>
          <w:szCs w:val="24"/>
        </w:rPr>
        <w:t>Facial Recognition-Based Institutional Presence Verification</w:t>
      </w:r>
      <w:r w:rsidRPr="00944B31">
        <w:rPr>
          <w:rFonts w:ascii="Arabic" w:hAnsi="Arabic"/>
          <w:b/>
          <w:color w:val="000000" w:themeColor="text1"/>
          <w:sz w:val="24"/>
          <w:szCs w:val="24"/>
        </w:rPr>
        <w:t>”</w:t>
      </w:r>
      <w:r w:rsidRPr="00944B31">
        <w:rPr>
          <w:rFonts w:ascii="Arabic" w:hAnsi="Arabic"/>
          <w:color w:val="000000" w:themeColor="text1"/>
          <w:sz w:val="24"/>
          <w:szCs w:val="24"/>
        </w:rPr>
        <w:t xml:space="preserve"> in partial fulfillment of </w:t>
      </w:r>
      <w:r w:rsidR="007F41D0">
        <w:rPr>
          <w:rFonts w:ascii="Arabic" w:hAnsi="Arabic"/>
          <w:color w:val="000000" w:themeColor="text1"/>
          <w:sz w:val="24"/>
          <w:szCs w:val="24"/>
        </w:rPr>
        <w:t xml:space="preserve">              </w:t>
      </w:r>
      <w:r w:rsidRPr="00944B31">
        <w:rPr>
          <w:rFonts w:ascii="Arabic" w:hAnsi="Arabic"/>
          <w:color w:val="000000" w:themeColor="text1"/>
          <w:sz w:val="24"/>
          <w:szCs w:val="24"/>
        </w:rPr>
        <w:t xml:space="preserve">the requirements for the award of the Degree of Bachelor of Technology in Computer </w:t>
      </w:r>
      <w:r w:rsidR="007F41D0">
        <w:rPr>
          <w:rFonts w:ascii="Arabic" w:hAnsi="Arabic"/>
          <w:color w:val="000000" w:themeColor="text1"/>
          <w:sz w:val="24"/>
          <w:szCs w:val="24"/>
        </w:rPr>
        <w:t xml:space="preserve">        </w:t>
      </w:r>
      <w:r w:rsidRPr="00944B31">
        <w:rPr>
          <w:rFonts w:ascii="Arabic" w:hAnsi="Arabic"/>
          <w:color w:val="000000" w:themeColor="text1"/>
          <w:sz w:val="24"/>
          <w:szCs w:val="24"/>
        </w:rPr>
        <w:t>Science and Engineering in the Department of Computer Science and Engineering of Graphic</w:t>
      </w:r>
      <w:r w:rsidR="007F41D0">
        <w:rPr>
          <w:rFonts w:ascii="Arabic" w:hAnsi="Arabic"/>
          <w:color w:val="000000" w:themeColor="text1"/>
          <w:sz w:val="24"/>
          <w:szCs w:val="24"/>
        </w:rPr>
        <w:t xml:space="preserve">        </w:t>
      </w:r>
      <w:r w:rsidRPr="00944B31">
        <w:rPr>
          <w:rFonts w:ascii="Arabic" w:hAnsi="Arabic"/>
          <w:color w:val="000000" w:themeColor="text1"/>
          <w:sz w:val="24"/>
          <w:szCs w:val="24"/>
        </w:rPr>
        <w:t xml:space="preserve"> Era (Deemed to be University), Dehradun, has been carried out by me under</w:t>
      </w:r>
      <w:r w:rsidR="007F41D0">
        <w:rPr>
          <w:rFonts w:ascii="Arabic" w:hAnsi="Arabic"/>
          <w:color w:val="000000" w:themeColor="text1"/>
          <w:sz w:val="24"/>
          <w:szCs w:val="24"/>
        </w:rPr>
        <w:t xml:space="preserve">                      </w:t>
      </w:r>
      <w:r w:rsidR="00944B31">
        <w:rPr>
          <w:rFonts w:ascii="Arabic" w:hAnsi="Arabic"/>
          <w:color w:val="000000" w:themeColor="text1"/>
          <w:sz w:val="24"/>
          <w:szCs w:val="24"/>
        </w:rPr>
        <w:t xml:space="preserve"> the</w:t>
      </w:r>
      <w:r w:rsidR="007F41D0">
        <w:rPr>
          <w:rFonts w:ascii="Arabic" w:hAnsi="Arabic"/>
          <w:color w:val="000000" w:themeColor="text1"/>
          <w:sz w:val="24"/>
          <w:szCs w:val="24"/>
        </w:rPr>
        <w:t xml:space="preserve"> </w:t>
      </w:r>
      <w:r w:rsidR="00944B31">
        <w:rPr>
          <w:rFonts w:ascii="Arabic" w:hAnsi="Arabic"/>
          <w:color w:val="000000" w:themeColor="text1"/>
          <w:sz w:val="24"/>
          <w:szCs w:val="24"/>
        </w:rPr>
        <w:t>supervision</w:t>
      </w:r>
      <w:r w:rsidR="007F41D0">
        <w:rPr>
          <w:rFonts w:ascii="Arabic" w:hAnsi="Arabic"/>
          <w:color w:val="000000" w:themeColor="text1"/>
          <w:sz w:val="24"/>
          <w:szCs w:val="24"/>
        </w:rPr>
        <w:t xml:space="preserve"> </w:t>
      </w:r>
      <w:r w:rsidR="00944B31">
        <w:rPr>
          <w:rFonts w:ascii="Arabic" w:hAnsi="Arabic"/>
          <w:color w:val="000000" w:themeColor="text1"/>
          <w:sz w:val="24"/>
          <w:szCs w:val="24"/>
        </w:rPr>
        <w:t xml:space="preserve">of </w:t>
      </w:r>
      <w:r w:rsidR="00944B31" w:rsidRPr="00944B31">
        <w:rPr>
          <w:rFonts w:ascii="Arabic" w:hAnsi="Arabic"/>
          <w:b/>
          <w:color w:val="000000" w:themeColor="text1"/>
          <w:sz w:val="24"/>
          <w:szCs w:val="24"/>
        </w:rPr>
        <w:t xml:space="preserve">Dr. </w:t>
      </w:r>
      <w:proofErr w:type="spellStart"/>
      <w:r w:rsidR="00944B31" w:rsidRPr="00944B31">
        <w:rPr>
          <w:rFonts w:ascii="Arabic" w:hAnsi="Arabic"/>
          <w:b/>
          <w:color w:val="000000" w:themeColor="text1"/>
          <w:sz w:val="24"/>
          <w:szCs w:val="24"/>
        </w:rPr>
        <w:t>Vikas</w:t>
      </w:r>
      <w:proofErr w:type="spellEnd"/>
      <w:r w:rsidR="00944B31" w:rsidRPr="00944B31">
        <w:rPr>
          <w:rFonts w:ascii="Arabic" w:hAnsi="Arabic"/>
          <w:b/>
          <w:color w:val="000000" w:themeColor="text1"/>
          <w:sz w:val="24"/>
          <w:szCs w:val="24"/>
        </w:rPr>
        <w:t xml:space="preserve"> </w:t>
      </w:r>
      <w:proofErr w:type="spellStart"/>
      <w:r w:rsidR="00944B31" w:rsidRPr="00944B31">
        <w:rPr>
          <w:rFonts w:ascii="Arabic" w:hAnsi="Arabic"/>
          <w:b/>
          <w:color w:val="000000" w:themeColor="text1"/>
          <w:sz w:val="24"/>
          <w:szCs w:val="24"/>
        </w:rPr>
        <w:t>Tripathi</w:t>
      </w:r>
      <w:proofErr w:type="spellEnd"/>
      <w:r w:rsidR="007933D8">
        <w:rPr>
          <w:rFonts w:ascii="Arabic" w:hAnsi="Arabic"/>
          <w:b/>
          <w:color w:val="000000" w:themeColor="text1"/>
          <w:sz w:val="28"/>
          <w:szCs w:val="28"/>
        </w:rPr>
        <w:t xml:space="preserve">, </w:t>
      </w:r>
      <w:r w:rsidRPr="00944B31">
        <w:rPr>
          <w:rFonts w:ascii="Arabic" w:hAnsi="Arabic"/>
          <w:color w:val="000000" w:themeColor="text1"/>
          <w:sz w:val="24"/>
          <w:szCs w:val="24"/>
        </w:rPr>
        <w:t>Department of Co</w:t>
      </w:r>
      <w:r w:rsidR="00FC560F" w:rsidRPr="00944B31">
        <w:rPr>
          <w:rFonts w:ascii="Arabic" w:hAnsi="Arabic"/>
          <w:color w:val="000000" w:themeColor="text1"/>
          <w:sz w:val="24"/>
          <w:szCs w:val="24"/>
        </w:rPr>
        <w:t>mputer Science</w:t>
      </w:r>
      <w:r w:rsidR="006E7576">
        <w:rPr>
          <w:rFonts w:ascii="Arabic" w:hAnsi="Arabic"/>
          <w:color w:val="000000" w:themeColor="text1"/>
          <w:sz w:val="24"/>
          <w:szCs w:val="24"/>
        </w:rPr>
        <w:t xml:space="preserve">                           </w:t>
      </w:r>
      <w:r w:rsidR="00FC560F" w:rsidRPr="00944B31">
        <w:rPr>
          <w:rFonts w:ascii="Arabic" w:hAnsi="Arabic"/>
          <w:color w:val="000000" w:themeColor="text1"/>
          <w:sz w:val="24"/>
          <w:szCs w:val="24"/>
        </w:rPr>
        <w:t xml:space="preserve"> and</w:t>
      </w:r>
      <w:r w:rsidR="007933D8">
        <w:rPr>
          <w:rFonts w:ascii="Arabic" w:hAnsi="Arabic"/>
          <w:color w:val="000000" w:themeColor="text1"/>
          <w:sz w:val="24"/>
          <w:szCs w:val="24"/>
        </w:rPr>
        <w:t xml:space="preserve"> </w:t>
      </w:r>
      <w:r w:rsidR="00FC560F" w:rsidRPr="00944B31">
        <w:rPr>
          <w:rFonts w:ascii="Arabic" w:hAnsi="Arabic"/>
          <w:color w:val="000000" w:themeColor="text1"/>
          <w:sz w:val="24"/>
          <w:szCs w:val="24"/>
        </w:rPr>
        <w:t xml:space="preserve">Engineering, </w:t>
      </w:r>
      <w:r w:rsidRPr="00944B31">
        <w:rPr>
          <w:rFonts w:ascii="Arabic" w:hAnsi="Arabic"/>
          <w:color w:val="000000" w:themeColor="text1"/>
          <w:sz w:val="24"/>
          <w:szCs w:val="24"/>
        </w:rPr>
        <w:t>Graphic</w:t>
      </w:r>
      <w:r w:rsidR="007F41D0">
        <w:rPr>
          <w:rFonts w:ascii="Arabic" w:hAnsi="Arabic"/>
          <w:color w:val="000000" w:themeColor="text1"/>
          <w:sz w:val="24"/>
          <w:szCs w:val="24"/>
        </w:rPr>
        <w:t xml:space="preserve"> </w:t>
      </w:r>
      <w:r w:rsidR="00944B31" w:rsidRPr="00944B31">
        <w:rPr>
          <w:rFonts w:ascii="Arabic" w:hAnsi="Arabic"/>
          <w:color w:val="000000" w:themeColor="text1"/>
          <w:sz w:val="24"/>
          <w:szCs w:val="24"/>
        </w:rPr>
        <w:t>Era</w:t>
      </w:r>
      <w:r w:rsidR="00944B31">
        <w:rPr>
          <w:rFonts w:ascii="Arabic" w:hAnsi="Arabic"/>
          <w:color w:val="000000" w:themeColor="text1"/>
          <w:sz w:val="24"/>
          <w:szCs w:val="24"/>
        </w:rPr>
        <w:t xml:space="preserve"> </w:t>
      </w:r>
      <w:r w:rsidR="00944B31" w:rsidRPr="00944B31">
        <w:rPr>
          <w:rFonts w:ascii="Arabic" w:hAnsi="Arabic"/>
          <w:color w:val="000000" w:themeColor="text1"/>
          <w:sz w:val="24"/>
          <w:szCs w:val="24"/>
        </w:rPr>
        <w:t xml:space="preserve">(Deemed to </w:t>
      </w:r>
      <w:r w:rsidR="006A4506" w:rsidRPr="00944B31">
        <w:rPr>
          <w:rFonts w:ascii="Arabic" w:hAnsi="Arabic"/>
          <w:color w:val="000000" w:themeColor="text1"/>
          <w:sz w:val="24"/>
          <w:szCs w:val="24"/>
        </w:rPr>
        <w:t>be University),</w:t>
      </w:r>
      <w:r w:rsidR="00944B31">
        <w:rPr>
          <w:rFonts w:ascii="Arabic" w:hAnsi="Arabic"/>
          <w:color w:val="000000" w:themeColor="text1"/>
          <w:sz w:val="24"/>
          <w:szCs w:val="24"/>
        </w:rPr>
        <w:t xml:space="preserve"> </w:t>
      </w:r>
      <w:r w:rsidRPr="00944B31">
        <w:rPr>
          <w:rFonts w:ascii="Arabic" w:hAnsi="Arabic"/>
          <w:color w:val="000000" w:themeColor="text1"/>
          <w:sz w:val="24"/>
          <w:szCs w:val="24"/>
        </w:rPr>
        <w:t>Dehradun</w:t>
      </w:r>
      <w:r w:rsidR="007933D8">
        <w:rPr>
          <w:rFonts w:ascii="Arabic" w:hAnsi="Arabic"/>
          <w:color w:val="000000" w:themeColor="text1"/>
          <w:sz w:val="24"/>
          <w:szCs w:val="24"/>
        </w:rPr>
        <w:t>.</w:t>
      </w:r>
      <w:r w:rsidRPr="006A4506">
        <w:rPr>
          <w:rFonts w:ascii="Arabic" w:hAnsi="Arabic"/>
          <w:color w:val="000000" w:themeColor="text1"/>
          <w:sz w:val="24"/>
          <w:szCs w:val="24"/>
        </w:rPr>
        <w:br/>
      </w:r>
      <w:r w:rsidRPr="00E11F21">
        <w:rPr>
          <w:rFonts w:ascii="Arabic" w:hAnsi="Arabic"/>
          <w:color w:val="000000" w:themeColor="text1"/>
        </w:rPr>
        <w:br/>
      </w:r>
      <w:r w:rsidR="006A4506" w:rsidRPr="006A4506">
        <w:rPr>
          <w:rFonts w:ascii="Arabic" w:hAnsi="Arabic"/>
          <w:color w:val="000000" w:themeColor="text1"/>
          <w:sz w:val="24"/>
          <w:szCs w:val="24"/>
        </w:rPr>
        <w:t xml:space="preserve">Name: </w:t>
      </w:r>
      <w:r w:rsidR="0061431E">
        <w:rPr>
          <w:rFonts w:ascii="Arabic" w:hAnsi="Arabic"/>
          <w:color w:val="000000" w:themeColor="text1"/>
          <w:sz w:val="24"/>
          <w:szCs w:val="24"/>
        </w:rPr>
        <w:t xml:space="preserve"> </w:t>
      </w:r>
      <w:proofErr w:type="spellStart"/>
      <w:r w:rsidRPr="006A4506">
        <w:rPr>
          <w:rFonts w:ascii="Arabic" w:hAnsi="Arabic"/>
          <w:color w:val="000000" w:themeColor="text1"/>
          <w:sz w:val="24"/>
          <w:szCs w:val="24"/>
        </w:rPr>
        <w:t>Vaibhav</w:t>
      </w:r>
      <w:proofErr w:type="spellEnd"/>
      <w:r w:rsidR="006A4506" w:rsidRPr="006A4506">
        <w:rPr>
          <w:rFonts w:ascii="Arabic" w:hAnsi="Arabic"/>
          <w:color w:val="000000" w:themeColor="text1"/>
          <w:sz w:val="24"/>
          <w:szCs w:val="24"/>
        </w:rPr>
        <w:t xml:space="preserve"> Kumar </w:t>
      </w:r>
      <w:r w:rsidR="006A4506">
        <w:rPr>
          <w:rFonts w:ascii="Arabic" w:hAnsi="Arabic"/>
          <w:color w:val="000000" w:themeColor="text1"/>
          <w:sz w:val="24"/>
          <w:szCs w:val="24"/>
        </w:rPr>
        <w:t xml:space="preserve">     </w:t>
      </w:r>
      <w:r w:rsidR="0061431E">
        <w:rPr>
          <w:rFonts w:ascii="Arabic" w:hAnsi="Arabic"/>
          <w:color w:val="000000" w:themeColor="text1"/>
          <w:sz w:val="24"/>
          <w:szCs w:val="24"/>
        </w:rPr>
        <w:t xml:space="preserve">             </w:t>
      </w:r>
      <w:r w:rsidR="006A4506">
        <w:rPr>
          <w:rFonts w:ascii="Arabic" w:hAnsi="Arabic"/>
          <w:color w:val="000000" w:themeColor="text1"/>
          <w:sz w:val="24"/>
          <w:szCs w:val="24"/>
        </w:rPr>
        <w:t xml:space="preserve">               </w:t>
      </w:r>
      <w:r w:rsidR="006A4506" w:rsidRPr="006A4506">
        <w:rPr>
          <w:rFonts w:ascii="Arabic" w:hAnsi="Arabic"/>
          <w:color w:val="000000" w:themeColor="text1"/>
          <w:sz w:val="24"/>
          <w:szCs w:val="24"/>
        </w:rPr>
        <w:t xml:space="preserve">          </w:t>
      </w:r>
      <w:r w:rsidR="006A4506">
        <w:rPr>
          <w:rFonts w:ascii="Arabic" w:hAnsi="Arabic"/>
          <w:color w:val="000000" w:themeColor="text1"/>
          <w:sz w:val="24"/>
          <w:szCs w:val="24"/>
        </w:rPr>
        <w:t xml:space="preserve">        </w:t>
      </w:r>
      <w:r w:rsidR="006A4506" w:rsidRPr="006A4506">
        <w:rPr>
          <w:rFonts w:ascii="Arabic" w:hAnsi="Arabic"/>
          <w:color w:val="000000" w:themeColor="text1"/>
          <w:sz w:val="24"/>
          <w:szCs w:val="24"/>
        </w:rPr>
        <w:t xml:space="preserve">         University </w:t>
      </w:r>
      <w:proofErr w:type="spellStart"/>
      <w:proofErr w:type="gramStart"/>
      <w:r w:rsidR="006A4506" w:rsidRPr="006A4506">
        <w:rPr>
          <w:rFonts w:ascii="Arabic" w:hAnsi="Arabic"/>
          <w:color w:val="000000" w:themeColor="text1"/>
          <w:sz w:val="24"/>
          <w:szCs w:val="24"/>
        </w:rPr>
        <w:t>Roll.No</w:t>
      </w:r>
      <w:proofErr w:type="spellEnd"/>
      <w:r w:rsidR="006A4506" w:rsidRPr="006A4506">
        <w:rPr>
          <w:rFonts w:ascii="Arabic" w:hAnsi="Arabic"/>
          <w:color w:val="000000" w:themeColor="text1"/>
          <w:sz w:val="24"/>
          <w:szCs w:val="24"/>
        </w:rPr>
        <w:t>.:</w:t>
      </w:r>
      <w:proofErr w:type="gramEnd"/>
      <w:r w:rsidR="006A4506" w:rsidRPr="006A4506">
        <w:rPr>
          <w:rFonts w:ascii="Arabic" w:hAnsi="Arabic"/>
          <w:color w:val="000000" w:themeColor="text1"/>
          <w:sz w:val="24"/>
          <w:szCs w:val="24"/>
        </w:rPr>
        <w:t xml:space="preserve"> </w:t>
      </w:r>
      <w:r w:rsidR="0061431E">
        <w:rPr>
          <w:rFonts w:ascii="Arabic" w:hAnsi="Arabic"/>
          <w:color w:val="000000" w:themeColor="text1"/>
          <w:sz w:val="24"/>
          <w:szCs w:val="24"/>
        </w:rPr>
        <w:t xml:space="preserve">  </w:t>
      </w:r>
      <w:r w:rsidR="006A4506" w:rsidRPr="006A4506">
        <w:rPr>
          <w:rFonts w:ascii="Arabic" w:hAnsi="Arabic"/>
          <w:color w:val="000000" w:themeColor="text1"/>
          <w:sz w:val="24"/>
          <w:szCs w:val="24"/>
        </w:rPr>
        <w:t>2024132</w:t>
      </w:r>
    </w:p>
    <w:p w:rsidR="00505E6F" w:rsidRDefault="003A4B1B" w:rsidP="006514F8">
      <w:pPr>
        <w:spacing w:line="360" w:lineRule="auto"/>
        <w:jc w:val="center"/>
        <w:rPr>
          <w:b/>
          <w:sz w:val="24"/>
          <w:szCs w:val="24"/>
        </w:rPr>
      </w:pPr>
      <w:r w:rsidRPr="006A4506">
        <w:rPr>
          <w:rFonts w:ascii="Arabic" w:hAnsi="Arabic"/>
          <w:color w:val="000000" w:themeColor="text1"/>
          <w:sz w:val="24"/>
          <w:szCs w:val="24"/>
        </w:rPr>
        <w:br/>
      </w:r>
      <w:r w:rsidR="006A4506" w:rsidRPr="006A4506">
        <w:rPr>
          <w:sz w:val="24"/>
          <w:szCs w:val="24"/>
        </w:rPr>
        <w:t xml:space="preserve">The above mentioned student shall be working under the supervision of the </w:t>
      </w:r>
      <w:r w:rsidR="006A4506">
        <w:rPr>
          <w:sz w:val="24"/>
          <w:szCs w:val="24"/>
        </w:rPr>
        <w:t xml:space="preserve">                   </w:t>
      </w:r>
      <w:r w:rsidR="006A4506" w:rsidRPr="006A4506">
        <w:rPr>
          <w:sz w:val="24"/>
          <w:szCs w:val="24"/>
        </w:rPr>
        <w:t xml:space="preserve">undersigned on the </w:t>
      </w:r>
      <w:r w:rsidR="006A4506" w:rsidRPr="006A4506">
        <w:rPr>
          <w:b/>
          <w:sz w:val="24"/>
          <w:szCs w:val="24"/>
        </w:rPr>
        <w:t>“</w:t>
      </w:r>
      <w:r w:rsidR="006A4506" w:rsidRPr="006A4506">
        <w:rPr>
          <w:rFonts w:ascii="Arabic" w:hAnsi="Arabic"/>
          <w:b/>
          <w:color w:val="000000" w:themeColor="text1"/>
          <w:sz w:val="24"/>
          <w:szCs w:val="24"/>
        </w:rPr>
        <w:t>Real-Time Face Recognition System Using Webcam</w:t>
      </w:r>
      <w:r w:rsidR="006A4506" w:rsidRPr="006A4506">
        <w:rPr>
          <w:b/>
          <w:sz w:val="24"/>
          <w:szCs w:val="24"/>
        </w:rPr>
        <w:t>”</w:t>
      </w:r>
    </w:p>
    <w:p w:rsidR="006A4506" w:rsidRDefault="006A4506" w:rsidP="006A4506">
      <w:pPr>
        <w:spacing w:line="360" w:lineRule="auto"/>
        <w:jc w:val="center"/>
        <w:rPr>
          <w:b/>
          <w:sz w:val="24"/>
          <w:szCs w:val="24"/>
        </w:rPr>
      </w:pPr>
    </w:p>
    <w:p w:rsidR="006A4506" w:rsidRPr="006A4506" w:rsidRDefault="006A4506" w:rsidP="006A4506">
      <w:pPr>
        <w:spacing w:line="360" w:lineRule="auto"/>
        <w:jc w:val="center"/>
        <w:rPr>
          <w:b/>
          <w:sz w:val="24"/>
          <w:szCs w:val="24"/>
        </w:rPr>
      </w:pPr>
      <w:r w:rsidRPr="006A4506">
        <w:rPr>
          <w:b/>
          <w:sz w:val="24"/>
          <w:szCs w:val="24"/>
        </w:rPr>
        <w:t xml:space="preserve">Supervisor                                                                                                       </w:t>
      </w:r>
      <w:r w:rsidR="0061431E">
        <w:rPr>
          <w:b/>
          <w:sz w:val="24"/>
          <w:szCs w:val="24"/>
        </w:rPr>
        <w:t>Head of De</w:t>
      </w:r>
      <w:r w:rsidRPr="006A4506">
        <w:rPr>
          <w:b/>
          <w:sz w:val="24"/>
          <w:szCs w:val="24"/>
        </w:rPr>
        <w:t>partment</w:t>
      </w:r>
    </w:p>
    <w:p w:rsidR="006A4506" w:rsidRPr="006A4506" w:rsidRDefault="006A4506" w:rsidP="006A4506">
      <w:pPr>
        <w:spacing w:line="360" w:lineRule="auto"/>
        <w:jc w:val="center"/>
        <w:rPr>
          <w:b/>
          <w:sz w:val="24"/>
          <w:szCs w:val="24"/>
        </w:rPr>
      </w:pPr>
    </w:p>
    <w:p w:rsidR="006A4506" w:rsidRDefault="006A4506" w:rsidP="006A4506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6A4506">
        <w:rPr>
          <w:b/>
          <w:sz w:val="24"/>
          <w:szCs w:val="24"/>
          <w:u w:val="single"/>
        </w:rPr>
        <w:t>Examination</w:t>
      </w:r>
    </w:p>
    <w:p w:rsidR="006A4506" w:rsidRDefault="006A4506" w:rsidP="006A4506">
      <w:pPr>
        <w:spacing w:line="360" w:lineRule="auto"/>
        <w:jc w:val="center"/>
        <w:rPr>
          <w:b/>
          <w:sz w:val="24"/>
          <w:szCs w:val="24"/>
        </w:rPr>
      </w:pPr>
      <w:r w:rsidRPr="006A4506">
        <w:rPr>
          <w:b/>
          <w:sz w:val="24"/>
          <w:szCs w:val="24"/>
        </w:rPr>
        <w:t xml:space="preserve">Name of the Examiner </w:t>
      </w:r>
      <w:r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Pr="006A4506">
        <w:rPr>
          <w:b/>
          <w:sz w:val="24"/>
          <w:szCs w:val="24"/>
        </w:rPr>
        <w:t>Signature with Date</w:t>
      </w:r>
    </w:p>
    <w:p w:rsidR="0061431E" w:rsidRDefault="0061431E" w:rsidP="0061431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61431E" w:rsidRPr="006A4506" w:rsidRDefault="0061431E" w:rsidP="0061431E">
      <w:pPr>
        <w:spacing w:line="360" w:lineRule="auto"/>
        <w:rPr>
          <w:rFonts w:ascii="Arabic" w:hAnsi="Arabic" w:hint="eastAsia"/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2. </w:t>
      </w:r>
    </w:p>
    <w:p w:rsidR="001A59EA" w:rsidRDefault="001A59EA" w:rsidP="0051354D">
      <w:pPr>
        <w:spacing w:line="360" w:lineRule="auto"/>
        <w:jc w:val="both"/>
        <w:rPr>
          <w:rFonts w:ascii="Arabic" w:hAnsi="Arabic" w:hint="eastAsia"/>
          <w:color w:val="000000" w:themeColor="text1"/>
          <w:sz w:val="36"/>
          <w:szCs w:val="36"/>
        </w:rPr>
      </w:pPr>
    </w:p>
    <w:p w:rsidR="00505E6F" w:rsidRPr="0061431E" w:rsidRDefault="003A4B1B" w:rsidP="0061431E">
      <w:pPr>
        <w:pStyle w:val="Heading2"/>
        <w:spacing w:line="360" w:lineRule="auto"/>
        <w:jc w:val="center"/>
        <w:rPr>
          <w:rFonts w:ascii="Arabic" w:hAnsi="Arabic" w:hint="eastAsia"/>
          <w:color w:val="000000" w:themeColor="text1"/>
          <w:sz w:val="36"/>
          <w:szCs w:val="36"/>
        </w:rPr>
      </w:pPr>
      <w:r w:rsidRPr="0061431E">
        <w:rPr>
          <w:rFonts w:ascii="Arabic" w:hAnsi="Arabic"/>
          <w:color w:val="000000" w:themeColor="text1"/>
          <w:sz w:val="36"/>
          <w:szCs w:val="36"/>
        </w:rPr>
        <w:t>Table of Contents</w:t>
      </w:r>
    </w:p>
    <w:p w:rsidR="0061431E" w:rsidRPr="00E11F21" w:rsidRDefault="003879AC" w:rsidP="00FC560F">
      <w:pPr>
        <w:spacing w:line="360" w:lineRule="auto"/>
        <w:rPr>
          <w:rFonts w:ascii="Arabic" w:hAnsi="Arabic" w:hint="eastAsia"/>
          <w:color w:val="000000" w:themeColor="text1"/>
        </w:rPr>
      </w:pPr>
      <w:r>
        <w:rPr>
          <w:rFonts w:ascii="Arabic" w:hAnsi="Arabic"/>
          <w:color w:val="000000" w:themeColor="text1"/>
          <w:sz w:val="28"/>
          <w:szCs w:val="28"/>
        </w:rPr>
        <w:pict>
          <v:rect id="_x0000_i1027" style="width:450pt;height:1.5pt" o:hralign="center" o:hrstd="t" o:hrnoshade="t" o:hr="t" fillcolor="black [3213]" stroked="f"/>
        </w:pict>
      </w:r>
    </w:p>
    <w:tbl>
      <w:tblPr>
        <w:tblStyle w:val="TableGrid"/>
        <w:tblW w:w="9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5544"/>
        <w:gridCol w:w="1649"/>
      </w:tblGrid>
      <w:tr w:rsidR="0061431E" w:rsidTr="0061431E">
        <w:trPr>
          <w:trHeight w:val="432"/>
        </w:trPr>
        <w:tc>
          <w:tcPr>
            <w:tcW w:w="0" w:type="auto"/>
          </w:tcPr>
          <w:p w:rsidR="0061431E" w:rsidRPr="0061431E" w:rsidRDefault="0061431E" w:rsidP="0061431E">
            <w:pPr>
              <w:spacing w:line="360" w:lineRule="auto"/>
              <w:rPr>
                <w:rFonts w:ascii="Arabic" w:hAnsi="Arabic" w:hint="eastAsia"/>
                <w:b/>
                <w:color w:val="000000" w:themeColor="text1"/>
                <w:sz w:val="28"/>
                <w:szCs w:val="28"/>
              </w:rPr>
            </w:pPr>
            <w:r w:rsidRPr="0061431E">
              <w:rPr>
                <w:rFonts w:ascii="Arabic" w:hAnsi="Arabic"/>
                <w:b/>
                <w:color w:val="000000" w:themeColor="text1"/>
                <w:sz w:val="28"/>
                <w:szCs w:val="28"/>
              </w:rPr>
              <w:t>Chapter No.</w:t>
            </w:r>
          </w:p>
        </w:tc>
        <w:tc>
          <w:tcPr>
            <w:tcW w:w="0" w:type="auto"/>
          </w:tcPr>
          <w:p w:rsidR="0061431E" w:rsidRPr="0061431E" w:rsidRDefault="0061431E" w:rsidP="0061431E">
            <w:pPr>
              <w:spacing w:line="360" w:lineRule="auto"/>
              <w:rPr>
                <w:rFonts w:ascii="Arabic" w:hAnsi="Arabic" w:hint="eastAsia"/>
                <w:b/>
                <w:color w:val="000000" w:themeColor="text1"/>
                <w:sz w:val="28"/>
                <w:szCs w:val="28"/>
              </w:rPr>
            </w:pPr>
            <w:r w:rsidRPr="0061431E">
              <w:rPr>
                <w:rFonts w:ascii="Arabic" w:hAnsi="Arabic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</w:tcPr>
          <w:p w:rsidR="0061431E" w:rsidRPr="0061431E" w:rsidRDefault="0061431E" w:rsidP="00FC560F">
            <w:pPr>
              <w:spacing w:line="360" w:lineRule="auto"/>
              <w:rPr>
                <w:rFonts w:ascii="Arabic" w:hAnsi="Arabic" w:hint="eastAsia"/>
                <w:b/>
                <w:color w:val="000000" w:themeColor="text1"/>
                <w:sz w:val="28"/>
                <w:szCs w:val="28"/>
              </w:rPr>
            </w:pPr>
            <w:r w:rsidRPr="0061431E">
              <w:rPr>
                <w:rFonts w:ascii="Arabic" w:hAnsi="Arabic"/>
                <w:b/>
                <w:color w:val="000000" w:themeColor="text1"/>
                <w:sz w:val="28"/>
                <w:szCs w:val="28"/>
              </w:rPr>
              <w:t>Page No.</w:t>
            </w:r>
          </w:p>
        </w:tc>
      </w:tr>
      <w:tr w:rsidR="0061431E" w:rsidTr="0061431E">
        <w:trPr>
          <w:trHeight w:val="396"/>
        </w:trPr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Chapter 1</w:t>
            </w:r>
          </w:p>
        </w:tc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Introduction and Problem Statement</w:t>
            </w:r>
          </w:p>
        </w:tc>
        <w:tc>
          <w:tcPr>
            <w:tcW w:w="0" w:type="auto"/>
          </w:tcPr>
          <w:p w:rsidR="0061431E" w:rsidRDefault="0051354D" w:rsidP="00FC560F">
            <w:pPr>
              <w:spacing w:line="360" w:lineRule="auto"/>
              <w:rPr>
                <w:rFonts w:ascii="Arabic" w:hAnsi="Arabic" w:hint="eastAsia"/>
                <w:color w:val="000000" w:themeColor="text1"/>
              </w:rPr>
            </w:pPr>
            <w:r>
              <w:rPr>
                <w:rFonts w:ascii="Arabic" w:hAnsi="Arabic"/>
                <w:color w:val="000000" w:themeColor="text1"/>
              </w:rPr>
              <w:t>4</w:t>
            </w:r>
          </w:p>
        </w:tc>
      </w:tr>
      <w:tr w:rsidR="0061431E" w:rsidTr="0061431E">
        <w:trPr>
          <w:trHeight w:val="396"/>
        </w:trPr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Chapter 2</w:t>
            </w:r>
          </w:p>
        </w:tc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Methodology</w:t>
            </w:r>
          </w:p>
        </w:tc>
        <w:tc>
          <w:tcPr>
            <w:tcW w:w="0" w:type="auto"/>
          </w:tcPr>
          <w:p w:rsidR="0061431E" w:rsidRDefault="0051354D" w:rsidP="00FC560F">
            <w:pPr>
              <w:spacing w:line="360" w:lineRule="auto"/>
              <w:rPr>
                <w:rFonts w:ascii="Arabic" w:hAnsi="Arabic" w:hint="eastAsia"/>
                <w:color w:val="000000" w:themeColor="text1"/>
              </w:rPr>
            </w:pPr>
            <w:r>
              <w:rPr>
                <w:rFonts w:ascii="Arabic" w:hAnsi="Arabic"/>
                <w:color w:val="000000" w:themeColor="text1"/>
              </w:rPr>
              <w:t>5</w:t>
            </w:r>
          </w:p>
        </w:tc>
      </w:tr>
      <w:tr w:rsidR="0061431E" w:rsidTr="0061431E">
        <w:trPr>
          <w:trHeight w:val="396"/>
        </w:trPr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Chapter 3</w:t>
            </w:r>
          </w:p>
        </w:tc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Project Work Carried Out</w:t>
            </w:r>
          </w:p>
        </w:tc>
        <w:tc>
          <w:tcPr>
            <w:tcW w:w="0" w:type="auto"/>
          </w:tcPr>
          <w:p w:rsidR="0061431E" w:rsidRDefault="0051354D" w:rsidP="00FC560F">
            <w:pPr>
              <w:spacing w:line="360" w:lineRule="auto"/>
              <w:rPr>
                <w:rFonts w:ascii="Arabic" w:hAnsi="Arabic" w:hint="eastAsia"/>
                <w:color w:val="000000" w:themeColor="text1"/>
              </w:rPr>
            </w:pPr>
            <w:r>
              <w:rPr>
                <w:rFonts w:ascii="Arabic" w:hAnsi="Arabic"/>
                <w:color w:val="000000" w:themeColor="text1"/>
              </w:rPr>
              <w:t>6</w:t>
            </w:r>
          </w:p>
        </w:tc>
      </w:tr>
      <w:tr w:rsidR="0061431E" w:rsidTr="0061431E">
        <w:trPr>
          <w:trHeight w:val="396"/>
        </w:trPr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Chapter 4</w:t>
            </w:r>
          </w:p>
        </w:tc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Results and Discussion</w:t>
            </w:r>
          </w:p>
        </w:tc>
        <w:tc>
          <w:tcPr>
            <w:tcW w:w="0" w:type="auto"/>
          </w:tcPr>
          <w:p w:rsidR="0061431E" w:rsidRDefault="0051354D" w:rsidP="00FC560F">
            <w:pPr>
              <w:spacing w:line="360" w:lineRule="auto"/>
              <w:rPr>
                <w:rFonts w:ascii="Arabic" w:hAnsi="Arabic" w:hint="eastAsia"/>
                <w:color w:val="000000" w:themeColor="text1"/>
              </w:rPr>
            </w:pPr>
            <w:r>
              <w:rPr>
                <w:rFonts w:ascii="Arabic" w:hAnsi="Arabic"/>
                <w:color w:val="000000" w:themeColor="text1"/>
              </w:rPr>
              <w:t>7</w:t>
            </w:r>
          </w:p>
        </w:tc>
      </w:tr>
      <w:tr w:rsidR="0061431E" w:rsidTr="0061431E">
        <w:trPr>
          <w:trHeight w:val="396"/>
        </w:trPr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Chapter 5</w:t>
            </w:r>
          </w:p>
        </w:tc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Conclusion and Future Work</w:t>
            </w:r>
          </w:p>
        </w:tc>
        <w:tc>
          <w:tcPr>
            <w:tcW w:w="0" w:type="auto"/>
          </w:tcPr>
          <w:p w:rsidR="0061431E" w:rsidRDefault="0051354D" w:rsidP="00FC560F">
            <w:pPr>
              <w:spacing w:line="360" w:lineRule="auto"/>
              <w:rPr>
                <w:rFonts w:ascii="Arabic" w:hAnsi="Arabic" w:hint="eastAsia"/>
                <w:color w:val="000000" w:themeColor="text1"/>
              </w:rPr>
            </w:pPr>
            <w:r>
              <w:rPr>
                <w:rFonts w:ascii="Arabic" w:hAnsi="Arabic"/>
                <w:color w:val="000000" w:themeColor="text1"/>
              </w:rPr>
              <w:t>8</w:t>
            </w:r>
          </w:p>
        </w:tc>
      </w:tr>
      <w:tr w:rsidR="0061431E" w:rsidTr="0061431E">
        <w:trPr>
          <w:trHeight w:val="396"/>
        </w:trPr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Guide Interaction Form</w:t>
            </w:r>
          </w:p>
        </w:tc>
        <w:tc>
          <w:tcPr>
            <w:tcW w:w="0" w:type="auto"/>
          </w:tcPr>
          <w:p w:rsidR="0061431E" w:rsidRDefault="0051354D" w:rsidP="00FC560F">
            <w:pPr>
              <w:spacing w:line="360" w:lineRule="auto"/>
              <w:rPr>
                <w:rFonts w:ascii="Arabic" w:hAnsi="Arabic" w:hint="eastAsia"/>
                <w:color w:val="000000" w:themeColor="text1"/>
              </w:rPr>
            </w:pPr>
            <w:r>
              <w:rPr>
                <w:rFonts w:ascii="Arabic" w:hAnsi="Arabic"/>
                <w:color w:val="000000" w:themeColor="text1"/>
              </w:rPr>
              <w:t>9</w:t>
            </w:r>
          </w:p>
        </w:tc>
      </w:tr>
      <w:tr w:rsidR="0061431E" w:rsidTr="0061431E">
        <w:trPr>
          <w:trHeight w:val="396"/>
        </w:trPr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:rsidR="0061431E" w:rsidRPr="007563B5" w:rsidRDefault="0061431E" w:rsidP="00FC560F">
            <w:pPr>
              <w:spacing w:line="360" w:lineRule="auto"/>
              <w:rPr>
                <w:rFonts w:ascii="Arabic" w:hAnsi="Arabic" w:hint="eastAsia"/>
                <w:color w:val="000000" w:themeColor="text1"/>
                <w:sz w:val="28"/>
                <w:szCs w:val="28"/>
              </w:rPr>
            </w:pPr>
            <w:r w:rsidRPr="007563B5">
              <w:rPr>
                <w:rFonts w:ascii="Arabic" w:hAnsi="Arabic"/>
                <w:color w:val="000000" w:themeColor="text1"/>
                <w:sz w:val="28"/>
                <w:szCs w:val="28"/>
              </w:rPr>
              <w:t>References</w:t>
            </w:r>
          </w:p>
        </w:tc>
        <w:tc>
          <w:tcPr>
            <w:tcW w:w="0" w:type="auto"/>
          </w:tcPr>
          <w:p w:rsidR="0061431E" w:rsidRDefault="0051354D" w:rsidP="00FC560F">
            <w:pPr>
              <w:spacing w:line="360" w:lineRule="auto"/>
              <w:rPr>
                <w:rFonts w:ascii="Arabic" w:hAnsi="Arabic" w:hint="eastAsia"/>
                <w:color w:val="000000" w:themeColor="text1"/>
              </w:rPr>
            </w:pPr>
            <w:r>
              <w:rPr>
                <w:rFonts w:ascii="Arabic" w:hAnsi="Arabic"/>
                <w:color w:val="000000" w:themeColor="text1"/>
              </w:rPr>
              <w:t>10</w:t>
            </w:r>
          </w:p>
        </w:tc>
      </w:tr>
    </w:tbl>
    <w:p w:rsidR="00505E6F" w:rsidRPr="00E11F21" w:rsidRDefault="003A4B1B" w:rsidP="00FC560F">
      <w:pPr>
        <w:spacing w:line="360" w:lineRule="auto"/>
        <w:rPr>
          <w:rFonts w:ascii="Arabic" w:hAnsi="Arabic" w:hint="eastAsia"/>
          <w:color w:val="000000" w:themeColor="text1"/>
        </w:rPr>
      </w:pPr>
      <w:r w:rsidRPr="00E11F21">
        <w:rPr>
          <w:rFonts w:ascii="Arabic" w:hAnsi="Arabic"/>
          <w:color w:val="000000" w:themeColor="text1"/>
        </w:rPr>
        <w:br w:type="page"/>
      </w:r>
    </w:p>
    <w:p w:rsidR="007563B5" w:rsidRPr="007563B5" w:rsidRDefault="003A4B1B" w:rsidP="00DE6E2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563B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Chapte</w:t>
      </w:r>
      <w:r w:rsidR="007563B5" w:rsidRPr="007563B5">
        <w:rPr>
          <w:rFonts w:ascii="Times New Roman" w:hAnsi="Times New Roman" w:cs="Times New Roman"/>
          <w:color w:val="000000" w:themeColor="text1"/>
          <w:sz w:val="32"/>
          <w:szCs w:val="32"/>
        </w:rPr>
        <w:t>r 1</w:t>
      </w:r>
    </w:p>
    <w:p w:rsidR="00505E6F" w:rsidRPr="007563B5" w:rsidRDefault="003A4B1B" w:rsidP="00DE6E2D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563B5">
        <w:rPr>
          <w:rFonts w:ascii="Times New Roman" w:hAnsi="Times New Roman" w:cs="Times New Roman"/>
          <w:color w:val="000000" w:themeColor="text1"/>
          <w:sz w:val="36"/>
          <w:szCs w:val="36"/>
        </w:rPr>
        <w:t>Introduction and Problem Statement</w:t>
      </w:r>
    </w:p>
    <w:p w:rsidR="007563B5" w:rsidRPr="007563B5" w:rsidRDefault="007563B5" w:rsidP="00DE6E2D">
      <w:pPr>
        <w:spacing w:line="360" w:lineRule="auto"/>
        <w:rPr>
          <w:rFonts w:ascii="Times New Roman" w:hAnsi="Times New Roman" w:cs="Times New Roman"/>
        </w:rPr>
      </w:pPr>
    </w:p>
    <w:p w:rsidR="007563B5" w:rsidRPr="007563B5" w:rsidRDefault="007563B5" w:rsidP="00DE6E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3B5">
        <w:rPr>
          <w:rFonts w:ascii="Times New Roman" w:hAnsi="Times New Roman" w:cs="Times New Roman"/>
          <w:sz w:val="24"/>
          <w:szCs w:val="24"/>
        </w:rPr>
        <w:t>In the following sections, a brief introduction and the problem statement for the work has been included.</w:t>
      </w:r>
    </w:p>
    <w:p w:rsidR="00505E6F" w:rsidRPr="007563B5" w:rsidRDefault="003A4B1B" w:rsidP="00DE6E2D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3B5">
        <w:rPr>
          <w:rFonts w:ascii="Times New Roman" w:hAnsi="Times New Roman" w:cs="Times New Roman"/>
          <w:color w:val="000000" w:themeColor="text1"/>
          <w:sz w:val="28"/>
          <w:szCs w:val="28"/>
        </w:rPr>
        <w:t>1.1 Introduction</w:t>
      </w:r>
    </w:p>
    <w:p w:rsidR="00505E6F" w:rsidRDefault="003A4B1B" w:rsidP="00DE6E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3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Face recognition technology has become an essential tool in modern applications such as security, surveillance, and user authentication. This project aims to develop a </w:t>
      </w:r>
      <w:r w:rsidR="007563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framework for </w:t>
      </w:r>
      <w:r w:rsidRPr="007563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real-time face recognition system capable of identifying individuals through a webcam feed using Python and the face_recognition library. </w:t>
      </w:r>
    </w:p>
    <w:p w:rsidR="007563B5" w:rsidRPr="007563B5" w:rsidRDefault="007563B5" w:rsidP="00DE6E2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441DB45" wp14:editId="7D85CED0">
            <wp:extent cx="3048000" cy="1904060"/>
            <wp:effectExtent l="0" t="0" r="0" b="1270"/>
            <wp:docPr id="4" name="Picture 4" descr="How Automated Face Recognition Works | ROC" title="Figure 1.1 Face Recognition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ow Automated Face Recognition Works | RO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</w:p>
    <w:p w:rsidR="00DE6E2D" w:rsidRDefault="00DE6E2D" w:rsidP="00DE6E2D">
      <w:pPr>
        <w:pStyle w:val="Heading3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1.1 </w:t>
      </w:r>
      <w:r w:rsidRPr="00DE6E2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How Automa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ted Face Recognition Works </w:t>
      </w:r>
    </w:p>
    <w:p w:rsidR="00DE6E2D" w:rsidRPr="00DE6E2D" w:rsidRDefault="00DE6E2D" w:rsidP="00DE6E2D"/>
    <w:p w:rsidR="007563B5" w:rsidRDefault="003A4B1B" w:rsidP="00DE6E2D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3B5">
        <w:rPr>
          <w:rFonts w:ascii="Times New Roman" w:hAnsi="Times New Roman" w:cs="Times New Roman"/>
          <w:color w:val="000000" w:themeColor="text1"/>
          <w:sz w:val="28"/>
          <w:szCs w:val="28"/>
        </w:rPr>
        <w:t>1.2 Problem Statement</w:t>
      </w:r>
    </w:p>
    <w:p w:rsidR="00DE6E2D" w:rsidRPr="00DE6E2D" w:rsidRDefault="006514F8" w:rsidP="00DE6E2D">
      <w:pPr>
        <w:spacing w:line="360" w:lineRule="auto"/>
        <w:rPr>
          <w:sz w:val="24"/>
          <w:szCs w:val="24"/>
        </w:rPr>
      </w:pPr>
      <w:proofErr w:type="gramStart"/>
      <w:r w:rsidRPr="006514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Framework for Facial Recognition-Based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Institutional Presence V</w:t>
      </w:r>
      <w:r w:rsidRPr="006514F8">
        <w:rPr>
          <w:rFonts w:ascii="Times New Roman" w:hAnsi="Times New Roman" w:cs="Times New Roman"/>
          <w:color w:val="000000" w:themeColor="text1"/>
          <w:sz w:val="24"/>
          <w:szCs w:val="24"/>
        </w:rPr>
        <w:t>erification</w:t>
      </w:r>
      <w:r w:rsidR="007563B5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recognition by using python </w:t>
      </w:r>
      <w:r w:rsidR="00DE6E2D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t>libraries.</w:t>
      </w:r>
      <w:proofErr w:type="gramEnd"/>
      <w:r w:rsidR="00DE6E2D" w:rsidRPr="00DE6E2D">
        <w:rPr>
          <w:sz w:val="24"/>
          <w:szCs w:val="24"/>
        </w:rPr>
        <w:t xml:space="preserve"> Challenges such as varying lighting conditions, occlusions, and processing speed must be overcome to create a reliable and user-friendly solution.</w:t>
      </w:r>
    </w:p>
    <w:p w:rsidR="00505E6F" w:rsidRPr="00DE6E2D" w:rsidRDefault="00505E6F" w:rsidP="007563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5E6F" w:rsidRPr="00E11F21" w:rsidRDefault="003A4B1B" w:rsidP="00FC560F">
      <w:pPr>
        <w:spacing w:line="360" w:lineRule="auto"/>
        <w:rPr>
          <w:rFonts w:ascii="Arabic" w:hAnsi="Arabic" w:hint="eastAsia"/>
          <w:color w:val="000000" w:themeColor="text1"/>
        </w:rPr>
      </w:pPr>
      <w:r w:rsidRPr="00E11F21">
        <w:rPr>
          <w:rFonts w:ascii="Arabic" w:hAnsi="Arabic"/>
          <w:color w:val="000000" w:themeColor="text1"/>
        </w:rPr>
        <w:br w:type="page"/>
      </w:r>
    </w:p>
    <w:p w:rsidR="00DE6E2D" w:rsidRPr="00DE6E2D" w:rsidRDefault="00DE6E2D" w:rsidP="00FC560F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E6E2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Chapter 2</w:t>
      </w:r>
      <w:r w:rsidR="003A4B1B" w:rsidRPr="00DE6E2D">
        <w:rPr>
          <w:rFonts w:ascii="Times New Roman" w:hAnsi="Times New Roman" w:cs="Times New Roman"/>
          <w:color w:val="000000" w:themeColor="text1"/>
        </w:rPr>
        <w:t xml:space="preserve"> </w:t>
      </w:r>
    </w:p>
    <w:p w:rsidR="00505E6F" w:rsidRPr="00DE6E2D" w:rsidRDefault="003A4B1B" w:rsidP="00DE6E2D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E6E2D">
        <w:rPr>
          <w:rFonts w:ascii="Times New Roman" w:hAnsi="Times New Roman" w:cs="Times New Roman"/>
          <w:color w:val="000000" w:themeColor="text1"/>
          <w:sz w:val="36"/>
          <w:szCs w:val="36"/>
        </w:rPr>
        <w:t>Methodology</w:t>
      </w:r>
      <w:r w:rsidR="00DE6E2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DE6E2D" w:rsidRDefault="00DE6E2D" w:rsidP="00FC560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05E6F" w:rsidRPr="00DE6E2D" w:rsidRDefault="00DE6E2D" w:rsidP="00FC560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E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3A4B1B" w:rsidRPr="00DE6E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Tools and Technologies</w:t>
      </w:r>
      <w:proofErr w:type="gramStart"/>
      <w:r w:rsidR="003A4B1B" w:rsidRPr="00DE6E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proofErr w:type="gramEnd"/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1. Programming Language: Python</w:t>
      </w:r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Libraries: OpenCV, face_recognition, NumPy</w:t>
      </w:r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Hardware: Standard webcam</w:t>
      </w:r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505E6F" w:rsidRPr="00DE6E2D" w:rsidRDefault="00DE6E2D" w:rsidP="00FC560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E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3A4B1B" w:rsidRPr="00DE6E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Process Flow</w:t>
      </w:r>
      <w:proofErr w:type="gramStart"/>
      <w:r w:rsidR="003A4B1B" w:rsidRPr="00DE6E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proofErr w:type="gramEnd"/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1. Load known faces and compute encodings.</w:t>
      </w:r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Capture a live video feed from the webcam.</w:t>
      </w:r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Detect faces in video frames using the HOG or CNN models.</w:t>
      </w:r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4. Compare detected face encodings with the database of known encodings.</w:t>
      </w:r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5. Identify the person or classify the face as "Unknown."</w:t>
      </w:r>
      <w:r w:rsidR="003A4B1B" w:rsidRPr="00DE6E2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6. Display results on the live video feed.</w:t>
      </w:r>
    </w:p>
    <w:p w:rsidR="00505E6F" w:rsidRPr="00E11F21" w:rsidRDefault="003A4B1B" w:rsidP="00FC560F">
      <w:pPr>
        <w:spacing w:line="360" w:lineRule="auto"/>
        <w:rPr>
          <w:rFonts w:ascii="Arabic" w:hAnsi="Arabic" w:hint="eastAsia"/>
          <w:color w:val="000000" w:themeColor="text1"/>
        </w:rPr>
      </w:pPr>
      <w:r w:rsidRPr="00E11F21">
        <w:rPr>
          <w:rFonts w:ascii="Arabic" w:hAnsi="Arabic"/>
          <w:color w:val="000000" w:themeColor="text1"/>
        </w:rPr>
        <w:br w:type="page"/>
      </w:r>
    </w:p>
    <w:p w:rsidR="00DE6E2D" w:rsidRPr="00944B31" w:rsidRDefault="00DE6E2D" w:rsidP="00DE6E2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44B3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Chapter 3</w:t>
      </w:r>
    </w:p>
    <w:p w:rsidR="00505E6F" w:rsidRPr="00DE6E2D" w:rsidRDefault="003A4B1B" w:rsidP="00DE6E2D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E6E2D">
        <w:rPr>
          <w:rFonts w:ascii="Times New Roman" w:hAnsi="Times New Roman" w:cs="Times New Roman"/>
          <w:color w:val="000000" w:themeColor="text1"/>
          <w:sz w:val="36"/>
          <w:szCs w:val="36"/>
        </w:rPr>
        <w:t>Project Work Carried Out</w:t>
      </w:r>
    </w:p>
    <w:p w:rsidR="00505E6F" w:rsidRPr="00944B31" w:rsidRDefault="00DE6E2D" w:rsidP="00DE6E2D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="003A4B1B"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>System Architecture</w:t>
      </w:r>
    </w:p>
    <w:p w:rsidR="00505E6F" w:rsidRPr="00944B31" w:rsidRDefault="003A4B1B" w:rsidP="00DE6E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t>The system comprises the following key modules</w:t>
      </w:r>
      <w:proofErr w:type="gramStart"/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1. Dataset Preparation: Known faces and their labels are stored in a specified folder.</w:t>
      </w: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Real-Time Video Processing: Video frames are captured and processed in a multi-threaded architecture for efficiency.</w:t>
      </w: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Face Detection and Recognition: Detected faces are encoded and matched against the stored encodings.</w:t>
      </w:r>
    </w:p>
    <w:p w:rsidR="00505E6F" w:rsidRPr="00944B31" w:rsidRDefault="00944B31" w:rsidP="00DE6E2D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="003A4B1B"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>Implementation</w:t>
      </w:r>
    </w:p>
    <w:p w:rsidR="00505E6F" w:rsidRPr="00944B31" w:rsidRDefault="003A4B1B" w:rsidP="00DE6E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t>Key Features</w:t>
      </w:r>
      <w:proofErr w:type="gramStart"/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Real-Time Detection: Utilizes OpenCV for capturing and displaying video frames.</w:t>
      </w: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Face Encoding: Leverages face_recognition to compute 128-dimension encodings for accurate comparison.</w:t>
      </w: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Threading: Separates video capture and face recognition tasks to ensure smooth performance.</w:t>
      </w:r>
    </w:p>
    <w:p w:rsidR="00505E6F" w:rsidRPr="00944B31" w:rsidRDefault="00944B31" w:rsidP="00DE6E2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B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 </w:t>
      </w:r>
      <w:r w:rsidR="003A4B1B" w:rsidRPr="00944B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project’s core functions include</w:t>
      </w:r>
      <w:proofErr w:type="gramStart"/>
      <w:r w:rsidR="003A4B1B" w:rsidRPr="00944B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proofErr w:type="gramEnd"/>
      <w:r w:rsidR="003A4B1B"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1. Loading and encoding known faces.</w:t>
      </w:r>
      <w:r w:rsidR="003A4B1B"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Capturing webcam frames.</w:t>
      </w:r>
      <w:r w:rsidR="003A4B1B"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Detecting faces and computing encodings.</w:t>
      </w:r>
      <w:r w:rsidR="003A4B1B"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4. Comparing encodings and displaying results.</w:t>
      </w:r>
    </w:p>
    <w:p w:rsidR="00505E6F" w:rsidRPr="00E11F21" w:rsidRDefault="003A4B1B" w:rsidP="00FC560F">
      <w:pPr>
        <w:spacing w:line="360" w:lineRule="auto"/>
        <w:rPr>
          <w:rFonts w:ascii="Arabic" w:hAnsi="Arabic" w:hint="eastAsia"/>
          <w:color w:val="000000" w:themeColor="text1"/>
        </w:rPr>
      </w:pPr>
      <w:r w:rsidRPr="00E11F21">
        <w:rPr>
          <w:rFonts w:ascii="Arabic" w:hAnsi="Arabic"/>
          <w:color w:val="000000" w:themeColor="text1"/>
        </w:rPr>
        <w:br w:type="page"/>
      </w:r>
    </w:p>
    <w:p w:rsidR="00944B31" w:rsidRPr="00944B31" w:rsidRDefault="00944B31" w:rsidP="00944B31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44B3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Chapter 4</w:t>
      </w:r>
    </w:p>
    <w:p w:rsidR="00505E6F" w:rsidRPr="00944B31" w:rsidRDefault="003A4B1B" w:rsidP="00944B31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44B31">
        <w:rPr>
          <w:rFonts w:ascii="Times New Roman" w:hAnsi="Times New Roman" w:cs="Times New Roman"/>
          <w:color w:val="000000" w:themeColor="text1"/>
          <w:sz w:val="36"/>
          <w:szCs w:val="36"/>
        </w:rPr>
        <w:t>Results and Discussion</w:t>
      </w:r>
    </w:p>
    <w:p w:rsidR="00505E6F" w:rsidRPr="00944B31" w:rsidRDefault="00944B31" w:rsidP="00944B31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 </w:t>
      </w:r>
      <w:r w:rsidR="003A4B1B"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>Performance Metrics</w:t>
      </w:r>
    </w:p>
    <w:p w:rsidR="00505E6F" w:rsidRPr="00944B31" w:rsidRDefault="003A4B1B" w:rsidP="00944B3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44B31">
        <w:rPr>
          <w:rFonts w:ascii="Times New Roman" w:hAnsi="Times New Roman" w:cs="Times New Roman"/>
          <w:color w:val="000000" w:themeColor="text1"/>
        </w:rPr>
        <w:t>1. Accuracy: The syst</w:t>
      </w:r>
      <w:r w:rsidR="006E7576">
        <w:rPr>
          <w:rFonts w:ascii="Times New Roman" w:hAnsi="Times New Roman" w:cs="Times New Roman"/>
          <w:color w:val="000000" w:themeColor="text1"/>
        </w:rPr>
        <w:t>em achieved an accuracy of 100</w:t>
      </w:r>
      <w:bookmarkStart w:id="0" w:name="_GoBack"/>
      <w:bookmarkEnd w:id="0"/>
      <w:r w:rsidRPr="00944B31">
        <w:rPr>
          <w:rFonts w:ascii="Times New Roman" w:hAnsi="Times New Roman" w:cs="Times New Roman"/>
          <w:color w:val="000000" w:themeColor="text1"/>
        </w:rPr>
        <w:t>%, which was enhanced by optimizing parameters such as num_jitt</w:t>
      </w:r>
      <w:r w:rsidR="006514F8">
        <w:rPr>
          <w:rFonts w:ascii="Times New Roman" w:hAnsi="Times New Roman" w:cs="Times New Roman"/>
          <w:color w:val="000000" w:themeColor="text1"/>
        </w:rPr>
        <w:t>ers and tolerance.</w:t>
      </w:r>
      <w:r w:rsidR="006514F8">
        <w:rPr>
          <w:rFonts w:ascii="Times New Roman" w:hAnsi="Times New Roman" w:cs="Times New Roman"/>
          <w:color w:val="000000" w:themeColor="text1"/>
        </w:rPr>
        <w:br/>
        <w:t xml:space="preserve">2. Framework </w:t>
      </w:r>
      <w:r w:rsidRPr="00944B31">
        <w:rPr>
          <w:rFonts w:ascii="Times New Roman" w:hAnsi="Times New Roman" w:cs="Times New Roman"/>
          <w:color w:val="000000" w:themeColor="text1"/>
        </w:rPr>
        <w:t>Processing: The system processes each frame with minimal latency, ensuring smooth video display.</w:t>
      </w:r>
    </w:p>
    <w:p w:rsidR="00505E6F" w:rsidRPr="00944B31" w:rsidRDefault="00944B31" w:rsidP="00944B31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4.2 </w:t>
      </w:r>
      <w:r w:rsidR="003A4B1B"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>Challenges</w:t>
      </w:r>
    </w:p>
    <w:p w:rsidR="00505E6F" w:rsidRPr="00944B31" w:rsidRDefault="003A4B1B" w:rsidP="00944B3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44B31">
        <w:rPr>
          <w:rFonts w:ascii="Times New Roman" w:hAnsi="Times New Roman" w:cs="Times New Roman"/>
          <w:color w:val="000000" w:themeColor="text1"/>
        </w:rPr>
        <w:t>1. Variability in lighting and face angles.</w:t>
      </w:r>
      <w:r w:rsidRPr="00944B31">
        <w:rPr>
          <w:rFonts w:ascii="Times New Roman" w:hAnsi="Times New Roman" w:cs="Times New Roman"/>
          <w:color w:val="000000" w:themeColor="text1"/>
        </w:rPr>
        <w:br/>
        <w:t>2. Occlusions reducing recognition accuracy.</w:t>
      </w:r>
      <w:r w:rsidRPr="00944B31">
        <w:rPr>
          <w:rFonts w:ascii="Times New Roman" w:hAnsi="Times New Roman" w:cs="Times New Roman"/>
          <w:color w:val="000000" w:themeColor="text1"/>
        </w:rPr>
        <w:br/>
        <w:t>3. Balancing processing speed and accuracy.</w:t>
      </w:r>
    </w:p>
    <w:p w:rsidR="00505E6F" w:rsidRPr="00944B31" w:rsidRDefault="00944B31" w:rsidP="00944B31">
      <w:pPr>
        <w:pStyle w:val="Heading3"/>
        <w:tabs>
          <w:tab w:val="left" w:pos="273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4.3 </w:t>
      </w:r>
      <w:r w:rsidR="003A4B1B"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>Improvements</w:t>
      </w:r>
      <w:r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05E6F" w:rsidRPr="00944B31" w:rsidRDefault="003A4B1B" w:rsidP="00944B3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44B31">
        <w:rPr>
          <w:rFonts w:ascii="Times New Roman" w:hAnsi="Times New Roman" w:cs="Times New Roman"/>
          <w:color w:val="000000" w:themeColor="text1"/>
        </w:rPr>
        <w:t>1. Switching to the CNN model for face detection improved detection rates.</w:t>
      </w:r>
      <w:r w:rsidRPr="00944B31">
        <w:rPr>
          <w:rFonts w:ascii="Times New Roman" w:hAnsi="Times New Roman" w:cs="Times New Roman"/>
          <w:color w:val="000000" w:themeColor="text1"/>
        </w:rPr>
        <w:br/>
        <w:t>2. Increasing the dataset size and applying data augmentation enhanced recognition robustness.</w:t>
      </w:r>
    </w:p>
    <w:p w:rsidR="00505E6F" w:rsidRPr="00E11F21" w:rsidRDefault="003A4B1B" w:rsidP="00FC560F">
      <w:pPr>
        <w:spacing w:line="360" w:lineRule="auto"/>
        <w:rPr>
          <w:rFonts w:ascii="Arabic" w:hAnsi="Arabic" w:hint="eastAsia"/>
          <w:color w:val="000000" w:themeColor="text1"/>
        </w:rPr>
      </w:pPr>
      <w:r w:rsidRPr="00E11F21">
        <w:rPr>
          <w:rFonts w:ascii="Arabic" w:hAnsi="Arabic"/>
          <w:color w:val="000000" w:themeColor="text1"/>
        </w:rPr>
        <w:br w:type="page"/>
      </w:r>
    </w:p>
    <w:p w:rsidR="00944B31" w:rsidRPr="00944B31" w:rsidRDefault="00944B31" w:rsidP="00944B31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44B3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Chapter 5</w:t>
      </w:r>
    </w:p>
    <w:p w:rsidR="00505E6F" w:rsidRPr="00944B31" w:rsidRDefault="003A4B1B" w:rsidP="00944B31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44B31">
        <w:rPr>
          <w:rFonts w:ascii="Times New Roman" w:hAnsi="Times New Roman" w:cs="Times New Roman"/>
          <w:color w:val="000000" w:themeColor="text1"/>
          <w:sz w:val="36"/>
          <w:szCs w:val="36"/>
        </w:rPr>
        <w:t>Conclusion and Future Work</w:t>
      </w:r>
    </w:p>
    <w:p w:rsidR="00505E6F" w:rsidRPr="00944B31" w:rsidRDefault="00944B31" w:rsidP="00944B31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 </w:t>
      </w:r>
      <w:r w:rsidR="003A4B1B"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>Conclusion</w:t>
      </w:r>
    </w:p>
    <w:p w:rsidR="00505E6F" w:rsidRPr="00944B31" w:rsidRDefault="003A4B1B" w:rsidP="00944B3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successfully implemented a </w:t>
      </w:r>
      <w:r w:rsidR="006514F8" w:rsidRPr="006514F8">
        <w:rPr>
          <w:rFonts w:ascii="Arabic" w:hAnsi="Arabic"/>
          <w:color w:val="000000" w:themeColor="text1"/>
          <w:sz w:val="24"/>
          <w:szCs w:val="24"/>
        </w:rPr>
        <w:t>Framework for Facial Recognition-Based Institutional Presence Verification</w:t>
      </w:r>
      <w:r w:rsidR="006514F8"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t>system capable of identifying individuals from a webcam feed. The system demonstrates practical applications in security and identity verification with satisfactory performance metrics.</w:t>
      </w:r>
    </w:p>
    <w:p w:rsidR="00505E6F" w:rsidRPr="00944B31" w:rsidRDefault="00944B31" w:rsidP="00944B31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5.2 </w:t>
      </w:r>
      <w:r w:rsidR="003A4B1B" w:rsidRPr="00944B31">
        <w:rPr>
          <w:rFonts w:ascii="Times New Roman" w:hAnsi="Times New Roman" w:cs="Times New Roman"/>
          <w:color w:val="000000" w:themeColor="text1"/>
          <w:sz w:val="28"/>
          <w:szCs w:val="28"/>
        </w:rPr>
        <w:t>Future Work</w:t>
      </w:r>
    </w:p>
    <w:p w:rsidR="00505E6F" w:rsidRPr="00944B31" w:rsidRDefault="003A4B1B" w:rsidP="00944B3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t>1. Integration with deep learning models for improved accuracy.</w:t>
      </w: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Support for multi-face detection and recognition.</w:t>
      </w: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Deployment as a standalone application with user-friendly GUI.</w:t>
      </w:r>
      <w:r w:rsidRPr="00944B3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4. Enhancing the system’s robustness against occlusions and varying conditions.</w:t>
      </w:r>
    </w:p>
    <w:p w:rsidR="00505E6F" w:rsidRPr="00E11F21" w:rsidRDefault="003A4B1B" w:rsidP="00FC560F">
      <w:pPr>
        <w:spacing w:line="360" w:lineRule="auto"/>
        <w:rPr>
          <w:rFonts w:ascii="Arabic" w:hAnsi="Arabic" w:hint="eastAsia"/>
          <w:color w:val="000000" w:themeColor="text1"/>
        </w:rPr>
      </w:pPr>
      <w:r w:rsidRPr="00E11F21">
        <w:rPr>
          <w:rFonts w:ascii="Arabic" w:hAnsi="Arabic"/>
          <w:color w:val="000000" w:themeColor="text1"/>
        </w:rPr>
        <w:br w:type="page"/>
      </w:r>
    </w:p>
    <w:p w:rsidR="001A59EA" w:rsidRDefault="001A59EA" w:rsidP="00FC560F">
      <w:pPr>
        <w:pStyle w:val="Heading2"/>
        <w:spacing w:line="360" w:lineRule="auto"/>
        <w:rPr>
          <w:rFonts w:ascii="Arabic" w:hAnsi="Arabic" w:hint="eastAsia"/>
          <w:color w:val="000000" w:themeColor="text1"/>
        </w:rPr>
      </w:pPr>
    </w:p>
    <w:p w:rsidR="005F6F4A" w:rsidRDefault="005F6F4A" w:rsidP="000851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Guide Interaction Form</w:t>
      </w:r>
    </w:p>
    <w:p w:rsidR="005F6F4A" w:rsidRDefault="005F6F4A" w:rsidP="005F6F4A">
      <w:pPr>
        <w:rPr>
          <w:rFonts w:ascii="Times New Roman" w:hAnsi="Times New Roman" w:cs="Times New Roman"/>
          <w:b/>
          <w:sz w:val="24"/>
          <w:szCs w:val="24"/>
        </w:rPr>
      </w:pPr>
    </w:p>
    <w:p w:rsidR="005F6F4A" w:rsidRDefault="005F6F4A" w:rsidP="005F6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Student            :</w:t>
      </w:r>
      <w:r w:rsidR="0008518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Vaibhav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Kumar</w:t>
      </w:r>
    </w:p>
    <w:p w:rsidR="005F6F4A" w:rsidRDefault="005F6F4A" w:rsidP="005F6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Id of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 w:rsidR="0008518C">
        <w:rPr>
          <w:rFonts w:ascii="Times New Roman" w:hAnsi="Times New Roman" w:cs="Times New Roman"/>
          <w:b/>
          <w:sz w:val="24"/>
          <w:szCs w:val="24"/>
        </w:rPr>
        <w:t>2024132</w:t>
      </w:r>
    </w:p>
    <w:p w:rsidR="005F6F4A" w:rsidRDefault="005F6F4A" w:rsidP="005F6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                                  :</w:t>
      </w:r>
      <w:r w:rsidR="0008518C">
        <w:rPr>
          <w:rFonts w:ascii="Times New Roman" w:hAnsi="Times New Roman" w:cs="Times New Roman"/>
          <w:b/>
          <w:sz w:val="24"/>
          <w:szCs w:val="24"/>
        </w:rPr>
        <w:tab/>
        <w:t>ML-1</w:t>
      </w:r>
    </w:p>
    <w:p w:rsidR="005F6F4A" w:rsidRDefault="005F6F4A" w:rsidP="005F6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Guide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:</w:t>
      </w:r>
      <w:r w:rsidR="0008518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08518C">
        <w:rPr>
          <w:rFonts w:ascii="Times New Roman" w:hAnsi="Times New Roman" w:cs="Times New Roman"/>
          <w:b/>
          <w:sz w:val="24"/>
          <w:szCs w:val="24"/>
        </w:rPr>
        <w:t>Dr</w:t>
      </w:r>
      <w:proofErr w:type="spellEnd"/>
      <w:r w:rsidR="000851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518C">
        <w:rPr>
          <w:rFonts w:ascii="Times New Roman" w:hAnsi="Times New Roman" w:cs="Times New Roman"/>
          <w:b/>
          <w:sz w:val="24"/>
          <w:szCs w:val="24"/>
        </w:rPr>
        <w:t>Vikas</w:t>
      </w:r>
      <w:proofErr w:type="spellEnd"/>
      <w:r w:rsidR="000851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518C">
        <w:rPr>
          <w:rFonts w:ascii="Times New Roman" w:hAnsi="Times New Roman" w:cs="Times New Roman"/>
          <w:b/>
          <w:sz w:val="24"/>
          <w:szCs w:val="24"/>
        </w:rPr>
        <w:t>Tripathi</w:t>
      </w:r>
      <w:proofErr w:type="spellEnd"/>
    </w:p>
    <w:p w:rsidR="005F6F4A" w:rsidRDefault="005F6F4A" w:rsidP="005F6F4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1418"/>
        <w:gridCol w:w="2907"/>
        <w:gridCol w:w="2027"/>
        <w:gridCol w:w="1978"/>
      </w:tblGrid>
      <w:tr w:rsidR="005F6F4A" w:rsidTr="0008518C">
        <w:trPr>
          <w:trHeight w:val="332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4A" w:rsidRDefault="005F6F4A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4A" w:rsidRDefault="005F6F4A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4A" w:rsidRDefault="005F6F4A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Assigned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4A" w:rsidRDefault="005F6F4A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Status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4A" w:rsidRDefault="005F6F4A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Guide’s Sign.</w:t>
            </w:r>
          </w:p>
        </w:tc>
      </w:tr>
      <w:tr w:rsidR="005F6F4A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F4A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F4A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14/09/2024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F4A" w:rsidRP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sz w:val="24"/>
                <w:szCs w:val="24"/>
              </w:rPr>
              <w:t>Research and finalize tools/libraries for project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F4A" w:rsidRPr="0008518C" w:rsidRDefault="0008518C" w:rsidP="00085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F4A" w:rsidRDefault="005F6F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18C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BD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22/09/2024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0851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Prepare dataset of known faces</w:t>
                  </w:r>
                </w:p>
              </w:tc>
            </w:tr>
          </w:tbl>
          <w:p w:rsidR="0008518C" w:rsidRPr="0008518C" w:rsidRDefault="0008518C" w:rsidP="000851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08518C" w:rsidRP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18C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BD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06/10/2024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0851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Develop and test face detection functionality</w:t>
                  </w:r>
                </w:p>
              </w:tc>
            </w:tr>
          </w:tbl>
          <w:p w:rsidR="0008518C" w:rsidRPr="0008518C" w:rsidRDefault="0008518C" w:rsidP="000851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08518C" w:rsidRP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18C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BD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13/10/2024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0851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Implement face encoding and comparison module</w:t>
                  </w:r>
                </w:p>
              </w:tc>
            </w:tr>
          </w:tbl>
          <w:p w:rsidR="0008518C" w:rsidRPr="0008518C" w:rsidRDefault="0008518C" w:rsidP="000851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08518C" w:rsidRP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18C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BD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27/10/2024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0851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Integrate webcam feed with face detection system</w:t>
                  </w:r>
                </w:p>
              </w:tc>
            </w:tr>
          </w:tbl>
          <w:p w:rsidR="0008518C" w:rsidRPr="0008518C" w:rsidRDefault="0008518C" w:rsidP="000851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08518C" w:rsidRP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18C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6514F8" w:rsidP="00BD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10/11</w:t>
            </w:r>
            <w:r w:rsidR="0008518C">
              <w:rPr>
                <w:rFonts w:ascii="Times New Roman" w:hAnsi="Times New Roman" w:cs="Times New Roman"/>
                <w:b/>
                <w:sz w:val="24"/>
                <w:szCs w:val="24"/>
              </w:rPr>
              <w:t>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0851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Optimize the system for real-time processing</w:t>
                  </w:r>
                </w:p>
              </w:tc>
            </w:tr>
          </w:tbl>
          <w:p w:rsidR="0008518C" w:rsidRPr="0008518C" w:rsidRDefault="0008518C" w:rsidP="000851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08518C" w:rsidRP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18C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6514F8" w:rsidP="00BD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24/11</w:t>
            </w:r>
            <w:r w:rsidR="0008518C">
              <w:rPr>
                <w:rFonts w:ascii="Times New Roman" w:hAnsi="Times New Roman" w:cs="Times New Roman"/>
                <w:b/>
                <w:sz w:val="24"/>
                <w:szCs w:val="24"/>
              </w:rPr>
              <w:t>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0851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Test system accuracy with initial dataset</w:t>
                  </w:r>
                </w:p>
              </w:tc>
            </w:tr>
          </w:tbl>
          <w:p w:rsidR="0008518C" w:rsidRPr="0008518C" w:rsidRDefault="0008518C" w:rsidP="000851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08518C" w:rsidRP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18C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6514F8" w:rsidP="00BD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08/11</w:t>
            </w:r>
            <w:r w:rsidR="0008518C">
              <w:rPr>
                <w:rFonts w:ascii="Times New Roman" w:hAnsi="Times New Roman" w:cs="Times New Roman"/>
                <w:b/>
                <w:sz w:val="24"/>
                <w:szCs w:val="24"/>
              </w:rPr>
              <w:t>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0851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Improve accuracy by tuning parameters and model</w:t>
                  </w:r>
                </w:p>
              </w:tc>
            </w:tr>
          </w:tbl>
          <w:p w:rsidR="0008518C" w:rsidRPr="0008518C" w:rsidRDefault="0008518C" w:rsidP="000851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08518C" w:rsidRP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18C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6514F8" w:rsidP="00BD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22/11</w:t>
            </w:r>
            <w:r w:rsidR="0008518C">
              <w:rPr>
                <w:rFonts w:ascii="Times New Roman" w:hAnsi="Times New Roman" w:cs="Times New Roman"/>
                <w:b/>
                <w:sz w:val="24"/>
                <w:szCs w:val="24"/>
              </w:rPr>
              <w:t>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Pr="006514F8" w:rsidRDefault="006514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4F8">
              <w:rPr>
                <w:sz w:val="24"/>
                <w:szCs w:val="24"/>
              </w:rPr>
              <w:t>Conduct performance testing under various conditions</w:t>
            </w:r>
            <w:r w:rsidRPr="006514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18C" w:rsidTr="0008518C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6514F8" w:rsidP="00BD0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05/12</w:t>
            </w:r>
            <w:r w:rsidR="0008518C">
              <w:rPr>
                <w:rFonts w:ascii="Times New Roman" w:hAnsi="Times New Roman" w:cs="Times New Roman"/>
                <w:b/>
                <w:sz w:val="24"/>
                <w:szCs w:val="24"/>
              </w:rPr>
              <w:t>/2024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08518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Prepare project report and finalize deliverables</w:t>
                  </w:r>
                </w:p>
              </w:tc>
            </w:tr>
          </w:tbl>
          <w:p w:rsidR="0008518C" w:rsidRPr="0008518C" w:rsidRDefault="0008518C" w:rsidP="0008518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18C" w:rsidRPr="0008518C" w:rsidTr="0008518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08518C" w:rsidRPr="0008518C" w:rsidRDefault="0008518C" w:rsidP="000851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08518C" w:rsidRP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 w:rsidP="000851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518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18C" w:rsidRDefault="000851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F6F4A" w:rsidRDefault="005F6F4A" w:rsidP="00FC560F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F6F4A" w:rsidRPr="005F6F4A" w:rsidRDefault="005F6F4A" w:rsidP="005F6F4A">
      <w:pPr>
        <w:rPr>
          <w:rFonts w:eastAsiaTheme="majorEastAsia"/>
        </w:rPr>
      </w:pPr>
    </w:p>
    <w:p w:rsidR="00505E6F" w:rsidRPr="007933D8" w:rsidRDefault="003A4B1B" w:rsidP="006514F8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933D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References</w:t>
      </w:r>
    </w:p>
    <w:p w:rsidR="001A59EA" w:rsidRPr="001A59EA" w:rsidRDefault="001A59EA" w:rsidP="001A59EA"/>
    <w:p w:rsidR="001A59EA" w:rsidRDefault="001A59EA" w:rsidP="001A59E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3A4B1B"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3A4B1B"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King, "Dlib: Machine Learning Library," [Online]. Available: </w:t>
      </w:r>
      <w:hyperlink r:id="rId12" w:history="1">
        <w:r w:rsidRPr="00134889">
          <w:rPr>
            <w:rStyle w:val="Hyperlink"/>
            <w:rFonts w:ascii="Times New Roman" w:hAnsi="Times New Roman" w:cs="Times New Roman"/>
            <w:sz w:val="24"/>
            <w:szCs w:val="24"/>
          </w:rPr>
          <w:t>http://dlib.net/</w:t>
        </w:r>
      </w:hyperlink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59EA" w:rsidRDefault="001A59EA" w:rsidP="001A59E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3A4B1B"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Source Computer Vision Library, OpenCV, [Online]. Av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ailable: </w:t>
      </w:r>
      <w:hyperlink r:id="rId13" w:history="1">
        <w:r w:rsidRPr="00134889">
          <w:rPr>
            <w:rStyle w:val="Hyperlink"/>
            <w:rFonts w:ascii="Times New Roman" w:hAnsi="Times New Roman" w:cs="Times New Roman"/>
            <w:sz w:val="24"/>
            <w:szCs w:val="24"/>
          </w:rPr>
          <w:t>https://opencv.org/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59EA" w:rsidRDefault="001A59EA" w:rsidP="001A59E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  <w:r w:rsidR="003A4B1B"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 Recognition API Documentation, [Online]. Available: </w:t>
      </w:r>
      <w:hyperlink r:id="rId14" w:history="1">
        <w:r w:rsidRPr="001A59EA">
          <w:rPr>
            <w:rStyle w:val="Hyperlink"/>
            <w:rFonts w:ascii="Times New Roman" w:hAnsi="Times New Roman" w:cs="Times New Roman"/>
            <w:sz w:val="24"/>
            <w:szCs w:val="24"/>
          </w:rPr>
          <w:t>https://face-recognition.readthedocs.io/</w:t>
        </w:r>
      </w:hyperlink>
      <w:r w:rsidR="003A4B1B"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59EA" w:rsidRDefault="001A59EA" w:rsidP="001A59E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[4</w:t>
      </w:r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T. H. </w:t>
      </w:r>
      <w:proofErr w:type="spellStart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Cormen</w:t>
      </w:r>
      <w:proofErr w:type="spellEnd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C. E. </w:t>
      </w:r>
      <w:proofErr w:type="spellStart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Leiserson</w:t>
      </w:r>
      <w:proofErr w:type="spellEnd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 L. </w:t>
      </w:r>
      <w:proofErr w:type="spellStart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Rivest</w:t>
      </w:r>
      <w:proofErr w:type="spellEnd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, and C. Stein, *Introduction to Algorit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hms*, 3rd ed., MIT Press, 2009.</w:t>
      </w:r>
    </w:p>
    <w:p w:rsidR="001A59EA" w:rsidRPr="001A59EA" w:rsidRDefault="001A59EA" w:rsidP="001A59E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[5</w:t>
      </w:r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I. </w:t>
      </w:r>
      <w:proofErr w:type="spellStart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Goodfellow</w:t>
      </w:r>
      <w:proofErr w:type="spellEnd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 </w:t>
      </w:r>
      <w:proofErr w:type="spellStart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Bengio</w:t>
      </w:r>
      <w:proofErr w:type="spellEnd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A. </w:t>
      </w:r>
      <w:proofErr w:type="spellStart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Courville</w:t>
      </w:r>
      <w:proofErr w:type="spellEnd"/>
      <w:r w:rsidRPr="001A59EA">
        <w:rPr>
          <w:rFonts w:ascii="Times New Roman" w:hAnsi="Times New Roman" w:cs="Times New Roman"/>
          <w:color w:val="000000" w:themeColor="text1"/>
          <w:sz w:val="24"/>
          <w:szCs w:val="24"/>
        </w:rPr>
        <w:t>, *Deep Learning*, MIT Press, 2016.</w:t>
      </w:r>
    </w:p>
    <w:p w:rsidR="001A59EA" w:rsidRPr="001A59EA" w:rsidRDefault="001A59E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A59EA" w:rsidRPr="001A59EA" w:rsidSect="0061431E">
      <w:footerReference w:type="default" r:id="rId15"/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9AC" w:rsidRDefault="003879AC" w:rsidP="00944B31">
      <w:pPr>
        <w:spacing w:after="0" w:line="240" w:lineRule="auto"/>
      </w:pPr>
      <w:r>
        <w:separator/>
      </w:r>
    </w:p>
  </w:endnote>
  <w:endnote w:type="continuationSeparator" w:id="0">
    <w:p w:rsidR="003879AC" w:rsidRDefault="003879AC" w:rsidP="0094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54D" w:rsidRDefault="0051354D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354D" w:rsidRDefault="0051354D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E757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51354D" w:rsidRDefault="0051354D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E757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1354D" w:rsidRDefault="005135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9AC" w:rsidRDefault="003879AC" w:rsidP="00944B31">
      <w:pPr>
        <w:spacing w:after="0" w:line="240" w:lineRule="auto"/>
      </w:pPr>
      <w:r>
        <w:separator/>
      </w:r>
    </w:p>
  </w:footnote>
  <w:footnote w:type="continuationSeparator" w:id="0">
    <w:p w:rsidR="003879AC" w:rsidRDefault="003879AC" w:rsidP="00944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518C"/>
    <w:rsid w:val="0015074B"/>
    <w:rsid w:val="001A59EA"/>
    <w:rsid w:val="0029639D"/>
    <w:rsid w:val="00326F90"/>
    <w:rsid w:val="003879AC"/>
    <w:rsid w:val="003A4B1B"/>
    <w:rsid w:val="00456064"/>
    <w:rsid w:val="00505E6F"/>
    <w:rsid w:val="0051354D"/>
    <w:rsid w:val="005F6F4A"/>
    <w:rsid w:val="0061431E"/>
    <w:rsid w:val="006514F8"/>
    <w:rsid w:val="006A4506"/>
    <w:rsid w:val="006D56F4"/>
    <w:rsid w:val="006E7576"/>
    <w:rsid w:val="007563B5"/>
    <w:rsid w:val="007933D8"/>
    <w:rsid w:val="007F41D0"/>
    <w:rsid w:val="00944B31"/>
    <w:rsid w:val="009A4406"/>
    <w:rsid w:val="00A54A04"/>
    <w:rsid w:val="00AA1D8D"/>
    <w:rsid w:val="00B47730"/>
    <w:rsid w:val="00C04FE6"/>
    <w:rsid w:val="00CB0664"/>
    <w:rsid w:val="00DE6E2D"/>
    <w:rsid w:val="00E11F21"/>
    <w:rsid w:val="00FC56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59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59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v.org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lib.n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ace-recognition.readthedo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6202C3-353A-4057-9974-6BA6E8FA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4</cp:revision>
  <dcterms:created xsi:type="dcterms:W3CDTF">2024-12-30T12:40:00Z</dcterms:created>
  <dcterms:modified xsi:type="dcterms:W3CDTF">2025-01-11T12:07:00Z</dcterms:modified>
</cp:coreProperties>
</file>